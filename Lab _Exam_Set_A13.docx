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4FE" w:rsidRDefault="001D74FE">
      <w:pPr>
        <w:pStyle w:val="Heading1"/>
      </w:pPr>
    </w:p>
    <w:p w:rsidR="001D74FE" w:rsidRDefault="001D74FE">
      <w:pPr>
        <w:pStyle w:val="Heading1"/>
      </w:pPr>
      <w:r>
        <w:rPr>
          <w:noProof/>
        </w:rPr>
        <w:pict>
          <v:rect id="_x0000_s1051" style="position:absolute;margin-left:-5.1pt;margin-top:17.5pt;width:449.65pt;height:110.7pt;z-index:-251659265" filled="f" stroked="f"/>
        </w:pict>
      </w:r>
      <w:proofErr w:type="gramStart"/>
      <w:r>
        <w:t>Name :</w:t>
      </w:r>
      <w:proofErr w:type="gramEnd"/>
      <w:r>
        <w:t xml:space="preserve"> Hinge </w:t>
      </w:r>
      <w:proofErr w:type="spellStart"/>
      <w:r>
        <w:t>Chanakya</w:t>
      </w:r>
      <w:proofErr w:type="spellEnd"/>
      <w:r>
        <w:t xml:space="preserve"> Kumar </w:t>
      </w:r>
    </w:p>
    <w:p w:rsidR="001D74FE" w:rsidRDefault="001D74FE" w:rsidP="001D74FE">
      <w:pPr>
        <w:pStyle w:val="Heading2"/>
      </w:pPr>
      <w:r>
        <w:t>Enrollment no: 2403A51T02</w:t>
      </w:r>
    </w:p>
    <w:p w:rsidR="001D74FE" w:rsidRDefault="001D74FE" w:rsidP="001D74FE">
      <w:pPr>
        <w:pStyle w:val="Heading2"/>
      </w:pPr>
      <w:r>
        <w:t xml:space="preserve">BATCH – 1 CSE </w:t>
      </w:r>
      <w:proofErr w:type="spellStart"/>
      <w:r>
        <w:t>CSE</w:t>
      </w:r>
      <w:proofErr w:type="spellEnd"/>
    </w:p>
    <w:p w:rsidR="001D74FE" w:rsidRPr="001D74FE" w:rsidRDefault="001D74FE" w:rsidP="001D74FE">
      <w:pPr>
        <w:pStyle w:val="Heading2"/>
      </w:pPr>
      <w:r>
        <w:t xml:space="preserve">Set – O </w:t>
      </w:r>
    </w:p>
    <w:p w:rsidR="00940BF5" w:rsidRDefault="00026EA9">
      <w:pPr>
        <w:pStyle w:val="Heading1"/>
      </w:pPr>
      <w:r>
        <w:t>Question Paper Set A13</w:t>
      </w:r>
    </w:p>
    <w:p w:rsidR="00940BF5" w:rsidRDefault="00026EA9">
      <w:r>
        <w:br/>
        <w:t>AI-Assisted Coding Exam — Python (1 hour)</w:t>
      </w:r>
      <w:r>
        <w:br/>
        <w:t>- You may either (a) write the exact prompt to have your AI assistant generate code, or (b) write the code yourself. If you use AI, submit the prompt and the final code you executed.</w:t>
      </w:r>
      <w:r>
        <w:br/>
        <w:t>- Use VS Code Copilot / Gemini / CursorAI. Credit your prompts.</w:t>
      </w:r>
      <w:r>
        <w:br/>
        <w:t>- Prefer Python standard library; write clear, tested, well-documented code.</w:t>
      </w:r>
      <w:r>
        <w:br/>
        <w:t>- Each subgroup (A–O) has two tasks. Attempt all. Medium complexity, use-case based.</w:t>
      </w:r>
      <w:r>
        <w:br/>
        <w:t>- Syllabus pillars:</w:t>
      </w:r>
      <w:r>
        <w:br/>
        <w:t xml:space="preserve">  A–C: AI completion (classes, loops, conditionals)</w:t>
      </w:r>
      <w:r>
        <w:br/>
        <w:t xml:space="preserve">  D–E: Debugging with AI</w:t>
      </w:r>
      <w:r>
        <w:br/>
        <w:t xml:space="preserve">  F–G: TDD with AI</w:t>
      </w:r>
      <w:r>
        <w:br/>
        <w:t xml:space="preserve">  H–I: Documentation &amp; Code Review</w:t>
      </w:r>
      <w:r>
        <w:br/>
        <w:t xml:space="preserve">  J–K: Code Quality &amp; Performance</w:t>
      </w:r>
      <w:r>
        <w:br/>
        <w:t xml:space="preserve">  L–M: Files/CSV &amp; Regex</w:t>
      </w:r>
      <w:r>
        <w:br/>
        <w:t xml:space="preserve">  N–O: Algorithms &amp; Data Structures</w:t>
      </w:r>
      <w:r>
        <w:br/>
      </w:r>
    </w:p>
    <w:p w:rsidR="00940BF5" w:rsidRDefault="00026EA9">
      <w:r>
        <w:br/>
        <w:t>Deliverables for each question</w:t>
      </w:r>
      <w:r>
        <w:br/>
        <w:t xml:space="preserve">1) </w:t>
      </w:r>
      <w:proofErr w:type="gramStart"/>
      <w:r>
        <w:t>If</w:t>
      </w:r>
      <w:proofErr w:type="gramEnd"/>
      <w:r>
        <w:t xml:space="preserve"> using AI: the exact prompt you issued. If manual: note 'manual' and a brief design reason.</w:t>
      </w:r>
      <w:r>
        <w:br/>
        <w:t>2) solution.py</w:t>
      </w:r>
      <w:r>
        <w:br/>
        <w:t>3) tests.py (unittest/pytest; write tests first for TDD items)</w:t>
      </w:r>
      <w:r>
        <w:br/>
        <w:t>4) Docstrings &amp; inline comments (AI-assisted allowed)</w:t>
      </w:r>
      <w:r>
        <w:br/>
        <w:t>5) Short README.md (approach, assumptions, complexity, run tests)</w:t>
      </w:r>
      <w:r>
        <w:br/>
        <w:t>6) For debugging/refactor: brief before/after note</w:t>
      </w:r>
      <w:r>
        <w:br/>
      </w:r>
    </w:p>
    <w:p w:rsidR="00940BF5" w:rsidRDefault="00026EA9">
      <w:r>
        <w:t>Question Paper Set A13</w:t>
      </w:r>
    </w:p>
    <w:p w:rsidR="00940BF5" w:rsidRDefault="00940BF5"/>
    <w:p w:rsidR="00940BF5" w:rsidRDefault="00026EA9">
      <w:r>
        <w:t>AI-Assisted Coding Exam — Python (1 hour)</w:t>
      </w:r>
    </w:p>
    <w:p w:rsidR="00940BF5" w:rsidRDefault="00026EA9">
      <w:r>
        <w:t>- You may either (a) write the exact prompt to have your AI assistant generate code, or (b) write the code yourself. If you use AI, submit the prompt and the final code you executed.</w:t>
      </w:r>
    </w:p>
    <w:p w:rsidR="00940BF5" w:rsidRDefault="00026EA9">
      <w:r>
        <w:t>- Use VS Code Copilot / Gemini / CursorAI. Credit your prompts.</w:t>
      </w:r>
    </w:p>
    <w:p w:rsidR="00940BF5" w:rsidRDefault="00026EA9">
      <w:r>
        <w:t>- Prefer Python standard library; write clear, tested, well-documented code.</w:t>
      </w:r>
    </w:p>
    <w:p w:rsidR="00940BF5" w:rsidRDefault="00026EA9">
      <w:r>
        <w:t>- Each subgroup (A–O) has two tasks. Attempt all. Medium complexity, use-case based.</w:t>
      </w:r>
    </w:p>
    <w:p w:rsidR="00940BF5" w:rsidRDefault="00026EA9">
      <w:r>
        <w:t>- Syllabus pillars:</w:t>
      </w:r>
    </w:p>
    <w:p w:rsidR="00940BF5" w:rsidRDefault="00026EA9">
      <w:r>
        <w:t xml:space="preserve">  A–C: AI completion (classes, loops, conditionals)</w:t>
      </w:r>
    </w:p>
    <w:p w:rsidR="00940BF5" w:rsidRDefault="00026EA9">
      <w:r>
        <w:t xml:space="preserve">  D–E: Debugging with AI</w:t>
      </w:r>
    </w:p>
    <w:p w:rsidR="00940BF5" w:rsidRDefault="00026EA9">
      <w:r>
        <w:t xml:space="preserve">  F–G: TDD with AI</w:t>
      </w:r>
    </w:p>
    <w:p w:rsidR="00940BF5" w:rsidRDefault="00026EA9">
      <w:r>
        <w:t xml:space="preserve">  H–I: Documentation &amp; Code Review</w:t>
      </w:r>
    </w:p>
    <w:p w:rsidR="00940BF5" w:rsidRDefault="00026EA9">
      <w:r>
        <w:t xml:space="preserve">  J–K: Code Quality &amp; Performance</w:t>
      </w:r>
    </w:p>
    <w:p w:rsidR="00940BF5" w:rsidRDefault="00026EA9">
      <w:r>
        <w:t xml:space="preserve">  L–M: Files/CSV &amp; Regex</w:t>
      </w:r>
    </w:p>
    <w:p w:rsidR="00940BF5" w:rsidRDefault="00026EA9">
      <w:r>
        <w:t xml:space="preserve">  N–O: Algorithms &amp; Data Structures</w:t>
      </w:r>
    </w:p>
    <w:p w:rsidR="00940BF5" w:rsidRDefault="00940BF5"/>
    <w:p w:rsidR="00940BF5" w:rsidRDefault="00026EA9">
      <w:r>
        <w:t>Deliverables for each question</w:t>
      </w:r>
    </w:p>
    <w:p w:rsidR="00940BF5" w:rsidRDefault="00026EA9">
      <w:r>
        <w:t>1) If using AI: the exact prompt you issued. If manual: note 'manual' and a brief design reason.</w:t>
      </w:r>
    </w:p>
    <w:p w:rsidR="00940BF5" w:rsidRDefault="00026EA9">
      <w:r>
        <w:t>2) solution.py</w:t>
      </w:r>
    </w:p>
    <w:p w:rsidR="00940BF5" w:rsidRDefault="00026EA9">
      <w:r>
        <w:t>3) tests.py (unittest/pytest; write tests first for TDD items)</w:t>
      </w:r>
    </w:p>
    <w:p w:rsidR="00940BF5" w:rsidRDefault="00026EA9">
      <w:r>
        <w:t>4) Docstrings &amp; inline comments (AI-assisted allowed)</w:t>
      </w:r>
    </w:p>
    <w:p w:rsidR="00940BF5" w:rsidRDefault="00026EA9">
      <w:r>
        <w:t>5) Short README.md (approach, assumptions, complexity, run tests)</w:t>
      </w:r>
    </w:p>
    <w:p w:rsidR="00940BF5" w:rsidRDefault="00026EA9">
      <w:r>
        <w:t>6) For debugging/refactor: brief before/after note</w:t>
      </w:r>
    </w:p>
    <w:p w:rsidR="00940BF5" w:rsidRDefault="00940BF5"/>
    <w:p w:rsidR="00940BF5" w:rsidRDefault="00026EA9">
      <w:pPr>
        <w:pStyle w:val="Heading2"/>
      </w:pPr>
      <w:r>
        <w:lastRenderedPageBreak/>
        <w:t>Subgroup A</w:t>
      </w:r>
    </w:p>
    <w:p w:rsidR="00940BF5" w:rsidRDefault="00026EA9">
      <w:pPr>
        <w:pStyle w:val="Heading3"/>
      </w:pPr>
      <w:r>
        <w:t>A.1 — [S13A1] Compute per-tractor average from logs (AI completion)</w:t>
      </w:r>
    </w:p>
    <w:p w:rsidR="00940BF5" w:rsidRDefault="00026EA9">
      <w:r>
        <w:t>Scenario (agritech):</w:t>
      </w:r>
    </w:p>
    <w:p w:rsidR="00940BF5" w:rsidRDefault="00026EA9">
      <w:r>
        <w:t>Context:</w:t>
      </w:r>
    </w:p>
    <w:p w:rsidR="00940BF5" w:rsidRDefault="00026EA9">
      <w:r>
        <w:t>You are integrating a agritech telemetry service where each tractor emits periodic measures as CSV lines: `id,timestamp,soil_moist`. Due to flaky connectivity, some lines may be truncated or contain non-numeric values. Ops needs a quick aggregation for dashboards and alert thresholds.</w:t>
      </w:r>
    </w:p>
    <w:p w:rsidR="00940BF5" w:rsidRDefault="00940BF5"/>
    <w:p w:rsidR="00940BF5" w:rsidRDefault="00026EA9">
      <w:r>
        <w:t>Your Task:</w:t>
      </w:r>
    </w:p>
    <w:p w:rsidR="00940BF5" w:rsidRDefault="00026EA9">
      <w:r>
        <w:t>Write a Python function to parse the raw text (multiple lines) and compute per-tractor averages of `soil_moist`. Return a dict {id: avg} and separately compute an overall average.</w:t>
      </w:r>
    </w:p>
    <w:p w:rsidR="00940BF5" w:rsidRDefault="00940BF5"/>
    <w:p w:rsidR="00940BF5" w:rsidRDefault="00026EA9">
      <w:r>
        <w:t>Data &amp; Edge Cases:</w:t>
      </w:r>
    </w:p>
    <w:p w:rsidR="00940BF5" w:rsidRDefault="00026EA9">
      <w:r>
        <w:t>Input contains newlines, optional leading/trailing spaces, and may include malformed rows. Timestamps are ISO-8601 but not needed for math.</w:t>
      </w:r>
    </w:p>
    <w:p w:rsidR="00940BF5" w:rsidRDefault="00940BF5"/>
    <w:p w:rsidR="00940BF5" w:rsidRDefault="00026EA9">
      <w:r>
        <w:t>AI Assistance Expectation:</w:t>
      </w:r>
    </w:p>
    <w:p w:rsidR="00940BF5" w:rsidRDefault="00026EA9">
      <w:r>
        <w:t>Use AI code completion to scaffold the loop, dictionary accumulation (sum and count), and exception handling for malformed rows.</w:t>
      </w:r>
    </w:p>
    <w:p w:rsidR="00940BF5" w:rsidRDefault="00940BF5"/>
    <w:p w:rsidR="00940BF5" w:rsidRDefault="00026EA9">
      <w:r>
        <w:t>Constraints &amp; Notes:</w:t>
      </w:r>
    </w:p>
    <w:p w:rsidR="00940BF5" w:rsidRDefault="00026EA9">
      <w:r>
        <w:t>Prefer O(n) pass; ignore lines that cannot be split into three fields or have non-numeric metric; round averages to 2 decimals.</w:t>
      </w:r>
    </w:p>
    <w:p w:rsidR="00940BF5" w:rsidRDefault="00026EA9">
      <w:r>
        <w:t>Sample Input</w:t>
      </w:r>
    </w:p>
    <w:p w:rsidR="00940BF5" w:rsidRDefault="00026EA9">
      <w:r>
        <w:rPr>
          <w:rFonts w:ascii="Consolas" w:eastAsia="Consolas" w:hAnsi="Consolas"/>
          <w:sz w:val="20"/>
        </w:rPr>
        <w:t>tr131,2025-01-01T08:00,32.7</w:t>
      </w:r>
      <w:r>
        <w:rPr>
          <w:rFonts w:ascii="Consolas" w:eastAsia="Consolas" w:hAnsi="Consolas"/>
          <w:sz w:val="20"/>
        </w:rPr>
        <w:br/>
        <w:t>tr132,2025-01-02T09:00,34.2</w:t>
      </w:r>
      <w:r>
        <w:rPr>
          <w:rFonts w:ascii="Consolas" w:eastAsia="Consolas" w:hAnsi="Consolas"/>
          <w:sz w:val="20"/>
        </w:rPr>
        <w:br/>
        <w:t>tr133,2025-01-03T010:00,35.7</w:t>
      </w:r>
    </w:p>
    <w:p w:rsidR="00940BF5" w:rsidRDefault="00026EA9">
      <w:r>
        <w:t>Sample Output</w:t>
      </w:r>
    </w:p>
    <w:p w:rsidR="00940BF5" w:rsidRDefault="00026EA9">
      <w:r>
        <w:rPr>
          <w:rFonts w:ascii="Consolas" w:eastAsia="Consolas" w:hAnsi="Consolas"/>
          <w:sz w:val="20"/>
        </w:rPr>
        <w:t>{'tr131': 32.7, 'tr132': 34.2, 'tr133': 35.7} and overall_avg=34.2</w:t>
      </w:r>
    </w:p>
    <w:p w:rsidR="00940BF5" w:rsidRDefault="00026EA9">
      <w:r>
        <w:lastRenderedPageBreak/>
        <w:t>Acceptance Criteria: Correct averages per ID; overall average reported; malformed lines skipped</w:t>
      </w:r>
    </w:p>
    <w:p w:rsidR="00940BF5" w:rsidRDefault="00940BF5"/>
    <w:p w:rsidR="00940BF5" w:rsidRDefault="00026EA9">
      <w:pPr>
        <w:pStyle w:val="Heading3"/>
      </w:pPr>
      <w:r>
        <w:t>A.2 — [S13A2] Implement YieldTracker with add/remove/summary (AI completion)</w:t>
      </w:r>
    </w:p>
    <w:p w:rsidR="00940BF5" w:rsidRDefault="00026EA9">
      <w:r>
        <w:t>Scenario (agritech):</w:t>
      </w:r>
    </w:p>
    <w:p w:rsidR="00940BF5" w:rsidRDefault="00026EA9">
      <w:r>
        <w:t>Context:</w:t>
      </w:r>
    </w:p>
    <w:p w:rsidR="00940BF5" w:rsidRDefault="00026EA9">
      <w:r>
        <w:t>A microservice in the agritech platform maintains a small in-memory structure to track values keyed by identifier (e.g., order IDs, sensor IDs). Engineers want a minimal class to add, remove, and summarize current values for quick health checks.</w:t>
      </w:r>
    </w:p>
    <w:p w:rsidR="00940BF5" w:rsidRDefault="00940BF5"/>
    <w:p w:rsidR="00940BF5" w:rsidRDefault="00026EA9">
      <w:r>
        <w:t>Your Task:</w:t>
      </w:r>
    </w:p>
    <w:p w:rsidR="00940BF5" w:rsidRDefault="00026EA9">
      <w:r>
        <w:t>Implement a `YieldTracker` class with methods `add(id: str, value: float)`, `remove(id: str)`, and `summary() -&gt; tuple[int, float|None]` returning (count, average).</w:t>
      </w:r>
    </w:p>
    <w:p w:rsidR="00940BF5" w:rsidRDefault="00940BF5"/>
    <w:p w:rsidR="00940BF5" w:rsidRDefault="00026EA9">
      <w:r>
        <w:t>Data &amp; Edge Cases:</w:t>
      </w:r>
    </w:p>
    <w:p w:rsidR="00940BF5" w:rsidRDefault="00026EA9">
      <w:r>
        <w:t>IDs are unique keys. Re-adding the same ID overwrites its value. Removing a missing ID should be safe (no exception). For an empty store, average is None.</w:t>
      </w:r>
    </w:p>
    <w:p w:rsidR="00940BF5" w:rsidRDefault="00940BF5"/>
    <w:p w:rsidR="00940BF5" w:rsidRDefault="00026EA9">
      <w:r>
        <w:t>AI Assistance Expectation:</w:t>
      </w:r>
    </w:p>
    <w:p w:rsidR="00940BF5" w:rsidRDefault="00026EA9">
      <w:r>
        <w:t>Ask AI to generate the class skeleton with docstrings and type hints, then refine method behavior and add a quick usage example.</w:t>
      </w:r>
    </w:p>
    <w:p w:rsidR="00940BF5" w:rsidRDefault="00940BF5"/>
    <w:p w:rsidR="00940BF5" w:rsidRDefault="00026EA9">
      <w:r>
        <w:t>Constraints &amp; Notes:</w:t>
      </w:r>
    </w:p>
    <w:p w:rsidR="00940BF5" w:rsidRDefault="00026EA9">
      <w:r>
        <w:t>Keep state in a dict; O(1) per operation; return rounded average to 2 decimals (when non-empty).</w:t>
      </w:r>
    </w:p>
    <w:p w:rsidR="00940BF5" w:rsidRDefault="00026EA9">
      <w:r>
        <w:t>Sample Input</w:t>
      </w:r>
    </w:p>
    <w:p w:rsidR="00940BF5" w:rsidRDefault="00026EA9">
      <w:r>
        <w:rPr>
          <w:rFonts w:ascii="Consolas" w:eastAsia="Consolas" w:hAnsi="Consolas"/>
          <w:sz w:val="20"/>
        </w:rPr>
        <w:t>[{'op': 'add', 'id': 'a1', 'value': 22}, {'op': 'add', 'id': 'b2', 'value': 17}, {'op': 'remove', 'id': 'a1'}, {'op': 'add', 'id': 'c3', 'value': 19}]</w:t>
      </w:r>
    </w:p>
    <w:p w:rsidR="00940BF5" w:rsidRDefault="00026EA9">
      <w:r>
        <w:t>Sample Output</w:t>
      </w:r>
    </w:p>
    <w:p w:rsidR="00940BF5" w:rsidRDefault="00026EA9">
      <w:r>
        <w:rPr>
          <w:rFonts w:ascii="Consolas" w:eastAsia="Consolas" w:hAnsi="Consolas"/>
          <w:sz w:val="20"/>
        </w:rPr>
        <w:t>count=2, avg=18.0</w:t>
      </w:r>
    </w:p>
    <w:p w:rsidR="00940BF5" w:rsidRDefault="00026EA9">
      <w:r>
        <w:lastRenderedPageBreak/>
        <w:t>Acceptance Criteria: Handles add/remove; correct count and average; safe on missing IDs</w:t>
      </w:r>
    </w:p>
    <w:p w:rsidR="00940BF5" w:rsidRDefault="00940BF5"/>
    <w:p w:rsidR="00940BF5" w:rsidRDefault="00026EA9">
      <w:r>
        <w:t>------------------------------------------------------------</w:t>
      </w:r>
    </w:p>
    <w:p w:rsidR="00940BF5" w:rsidRDefault="00940BF5"/>
    <w:p w:rsidR="00940BF5" w:rsidRDefault="00026EA9">
      <w:pPr>
        <w:pStyle w:val="Heading2"/>
      </w:pPr>
      <w:r>
        <w:t>Subgroup B</w:t>
      </w:r>
    </w:p>
    <w:p w:rsidR="00940BF5" w:rsidRDefault="00026EA9">
      <w:pPr>
        <w:pStyle w:val="Heading3"/>
      </w:pPr>
      <w:r>
        <w:t>B.1 — [S13B1] Apply surge/penalty rules (conditionals)</w:t>
      </w:r>
    </w:p>
    <w:p w:rsidR="00940BF5" w:rsidRDefault="00026EA9">
      <w:r>
        <w:t>Scenario (agritech):</w:t>
      </w:r>
    </w:p>
    <w:p w:rsidR="00940BF5" w:rsidRDefault="00026EA9">
      <w:r>
        <w:t>Context:</w:t>
      </w:r>
    </w:p>
    <w:p w:rsidR="00940BF5" w:rsidRDefault="00026EA9">
      <w:r>
        <w:t>Pricing in the agritech app uses a base per-km rate and time-based surge after business peaks. Product wants a deterministic calculator for receipts and audits.</w:t>
      </w:r>
    </w:p>
    <w:p w:rsidR="00940BF5" w:rsidRDefault="00940BF5"/>
    <w:p w:rsidR="00940BF5" w:rsidRDefault="00026EA9">
      <w:r>
        <w:t>Your Task:</w:t>
      </w:r>
    </w:p>
    <w:p w:rsidR="00940BF5" w:rsidRDefault="00026EA9">
      <w:r>
        <w:t>Implement a fare function: fare = km * base_per_km * surgeMultiplier, where surge applies strictly after 18:00 local time.</w:t>
      </w:r>
    </w:p>
    <w:p w:rsidR="00940BF5" w:rsidRDefault="00940BF5"/>
    <w:p w:rsidR="00940BF5" w:rsidRDefault="00026EA9">
      <w:r>
        <w:t>Data &amp; Edge Cases:</w:t>
      </w:r>
    </w:p>
    <w:p w:rsidR="00940BF5" w:rsidRDefault="00026EA9">
      <w:r>
        <w:t>Input is a list of rides with `time` as HH:MM (24h) and `km` as float. Edge case: exactly at 18:00 should be treated as non-surge for 18:00:00; after 18:00 (e.g., 18:01) surges.</w:t>
      </w:r>
    </w:p>
    <w:p w:rsidR="00940BF5" w:rsidRDefault="00940BF5"/>
    <w:p w:rsidR="00940BF5" w:rsidRDefault="00026EA9">
      <w:r>
        <w:t>AI Assistance Expectation:</w:t>
      </w:r>
    </w:p>
    <w:p w:rsidR="00940BF5" w:rsidRDefault="00026EA9">
      <w:r>
        <w:t>Prompt AI to outline parsing HH:MM, applying conditionals, and rounding to 2 decimals; then implement and write a quick test.</w:t>
      </w:r>
    </w:p>
    <w:p w:rsidR="00940BF5" w:rsidRDefault="00940BF5"/>
    <w:p w:rsidR="00940BF5" w:rsidRDefault="00026EA9">
      <w:r>
        <w:t>Constraints &amp; Notes:</w:t>
      </w:r>
    </w:p>
    <w:p w:rsidR="00940BF5" w:rsidRDefault="00026EA9">
      <w:r>
        <w:t>No external libraries; round each fare to 2 decimals; do not mutate input.</w:t>
      </w:r>
    </w:p>
    <w:p w:rsidR="00940BF5" w:rsidRDefault="00026EA9">
      <w:r>
        <w:t>Sample Input</w:t>
      </w:r>
    </w:p>
    <w:p w:rsidR="00940BF5" w:rsidRDefault="00026EA9">
      <w:r>
        <w:rPr>
          <w:rFonts w:ascii="Consolas" w:eastAsia="Consolas" w:hAnsi="Consolas"/>
          <w:sz w:val="20"/>
        </w:rPr>
        <w:t>[{'time': '08:00', 'km': 3.0}, {'time': '18:30', 'km': 5.0}]</w:t>
      </w:r>
    </w:p>
    <w:p w:rsidR="00940BF5" w:rsidRDefault="00026EA9">
      <w:r>
        <w:lastRenderedPageBreak/>
        <w:t>Sample Output</w:t>
      </w:r>
    </w:p>
    <w:p w:rsidR="00940BF5" w:rsidRDefault="00026EA9">
      <w:r>
        <w:rPr>
          <w:rFonts w:ascii="Consolas" w:eastAsia="Consolas" w:hAnsi="Consolas"/>
          <w:sz w:val="20"/>
        </w:rPr>
        <w:t>[66.0, 132.0]</w:t>
      </w:r>
    </w:p>
    <w:p w:rsidR="00940BF5" w:rsidRDefault="00026EA9">
      <w:r>
        <w:t>Acceptance Criteria: Correct surge threshold and rounding</w:t>
      </w:r>
    </w:p>
    <w:p w:rsidR="00940BF5" w:rsidRDefault="00940BF5"/>
    <w:p w:rsidR="00940BF5" w:rsidRDefault="00026EA9">
      <w:pPr>
        <w:pStyle w:val="Heading3"/>
      </w:pPr>
      <w:r>
        <w:t>B.2 — [S13B2] Debug rolling mean (off-by-one)</w:t>
      </w:r>
    </w:p>
    <w:p w:rsidR="00940BF5" w:rsidRDefault="00026EA9">
      <w:r>
        <w:t>Scenario (agritech):</w:t>
      </w:r>
    </w:p>
    <w:p w:rsidR="00940BF5" w:rsidRDefault="00026EA9">
      <w:r>
        <w:t>Context:</w:t>
      </w:r>
    </w:p>
    <w:p w:rsidR="00940BF5" w:rsidRDefault="00026EA9">
      <w:r>
        <w:t>A team in agritech noticed off-by-one bugs in a rolling KPI computation (moving averages) that undercount windows.</w:t>
      </w:r>
    </w:p>
    <w:p w:rsidR="00940BF5" w:rsidRDefault="00940BF5"/>
    <w:p w:rsidR="00940BF5" w:rsidRDefault="00026EA9">
      <w:r>
        <w:t>Your Task:</w:t>
      </w:r>
    </w:p>
    <w:p w:rsidR="00940BF5" w:rsidRDefault="00026EA9">
      <w:r>
        <w:t>Use AI to identify the bug and fix the window iteration so all valid windows are included.</w:t>
      </w:r>
    </w:p>
    <w:p w:rsidR="00940BF5" w:rsidRDefault="00940BF5"/>
    <w:p w:rsidR="00940BF5" w:rsidRDefault="00026EA9">
      <w:r>
        <w:t>Data &amp; Edge Cases:</w:t>
      </w:r>
    </w:p>
    <w:p w:rsidR="00940BF5" w:rsidRDefault="00026EA9">
      <w:r>
        <w:t>For xs=[13, 14, 15, 16] and w=2, number of windows should be len(xs)-w+1.</w:t>
      </w:r>
    </w:p>
    <w:p w:rsidR="00940BF5" w:rsidRDefault="00940BF5"/>
    <w:p w:rsidR="00940BF5" w:rsidRDefault="00026EA9">
      <w:r>
        <w:t>AI Assistance Expectation:</w:t>
      </w:r>
    </w:p>
    <w:p w:rsidR="00940BF5" w:rsidRDefault="00026EA9">
      <w:r>
        <w:t>Ask AI to add a failing test first, propose the minimal fix, and verify with the sample.</w:t>
      </w:r>
    </w:p>
    <w:p w:rsidR="00940BF5" w:rsidRDefault="00940BF5"/>
    <w:p w:rsidR="00940BF5" w:rsidRDefault="00026EA9">
      <w:r>
        <w:t>Constraints &amp; Notes:</w:t>
      </w:r>
    </w:p>
    <w:p w:rsidR="00940BF5" w:rsidRDefault="00026EA9">
      <w:r>
        <w:t>Guard invalid w (&lt;=0 or &gt;len(xs)); preserve O(n*w) simple solution.</w:t>
      </w:r>
    </w:p>
    <w:p w:rsidR="00940BF5" w:rsidRDefault="00026EA9">
      <w:r>
        <w:t>Sample Input</w:t>
      </w:r>
    </w:p>
    <w:p w:rsidR="00940BF5" w:rsidRDefault="00026EA9">
      <w:r>
        <w:rPr>
          <w:rFonts w:ascii="Consolas" w:eastAsia="Consolas" w:hAnsi="Consolas"/>
          <w:sz w:val="20"/>
        </w:rPr>
        <w:t>xs=[13, 14, 15, 16], w=2</w:t>
      </w:r>
      <w:r>
        <w:rPr>
          <w:rFonts w:ascii="Consolas" w:eastAsia="Consolas" w:hAnsi="Consolas"/>
          <w:sz w:val="20"/>
        </w:rPr>
        <w:br/>
        <w:t>Buggy code:</w:t>
      </w:r>
      <w:r>
        <w:rPr>
          <w:rFonts w:ascii="Consolas" w:eastAsia="Consolas" w:hAnsi="Consolas"/>
          <w:sz w:val="20"/>
        </w:rPr>
        <w:br/>
      </w:r>
      <w:r>
        <w:rPr>
          <w:rFonts w:ascii="Consolas" w:eastAsia="Consolas" w:hAnsi="Consolas"/>
          <w:sz w:val="20"/>
        </w:rPr>
        <w:br/>
        <w:t>def rolling_mean(xs, w):</w:t>
      </w:r>
      <w:r>
        <w:rPr>
          <w:rFonts w:ascii="Consolas" w:eastAsia="Consolas" w:hAnsi="Consolas"/>
          <w:sz w:val="20"/>
        </w:rPr>
        <w:br/>
        <w:t xml:space="preserve">    sums = []</w:t>
      </w:r>
      <w:r>
        <w:rPr>
          <w:rFonts w:ascii="Consolas" w:eastAsia="Consolas" w:hAnsi="Consolas"/>
          <w:sz w:val="20"/>
        </w:rPr>
        <w:br/>
        <w:t xml:space="preserve">    for i in range(len(xs)-w):</w:t>
      </w:r>
      <w:r>
        <w:rPr>
          <w:rFonts w:ascii="Consolas" w:eastAsia="Consolas" w:hAnsi="Consolas"/>
          <w:sz w:val="20"/>
        </w:rPr>
        <w:br/>
        <w:t xml:space="preserve">        window = xs[i:i+w]</w:t>
      </w:r>
      <w:r>
        <w:rPr>
          <w:rFonts w:ascii="Consolas" w:eastAsia="Consolas" w:hAnsi="Consolas"/>
          <w:sz w:val="20"/>
        </w:rPr>
        <w:br/>
        <w:t xml:space="preserve">        sums.append(sum(window)/w)</w:t>
      </w:r>
      <w:r>
        <w:rPr>
          <w:rFonts w:ascii="Consolas" w:eastAsia="Consolas" w:hAnsi="Consolas"/>
          <w:sz w:val="20"/>
        </w:rPr>
        <w:br/>
      </w:r>
      <w:r>
        <w:rPr>
          <w:rFonts w:ascii="Consolas" w:eastAsia="Consolas" w:hAnsi="Consolas"/>
          <w:sz w:val="20"/>
        </w:rPr>
        <w:lastRenderedPageBreak/>
        <w:t xml:space="preserve">    return sums</w:t>
      </w:r>
      <w:r>
        <w:rPr>
          <w:rFonts w:ascii="Consolas" w:eastAsia="Consolas" w:hAnsi="Consolas"/>
          <w:sz w:val="20"/>
        </w:rPr>
        <w:br/>
      </w:r>
    </w:p>
    <w:p w:rsidR="00940BF5" w:rsidRDefault="00026EA9">
      <w:r>
        <w:t>Sample Output</w:t>
      </w:r>
    </w:p>
    <w:p w:rsidR="00940BF5" w:rsidRDefault="00026EA9">
      <w:r>
        <w:rPr>
          <w:rFonts w:ascii="Consolas" w:eastAsia="Consolas" w:hAnsi="Consolas"/>
          <w:sz w:val="20"/>
        </w:rPr>
        <w:t>[13.5, 14.5, 15.5]</w:t>
      </w:r>
    </w:p>
    <w:p w:rsidR="00940BF5" w:rsidRDefault="00026EA9">
      <w:r>
        <w:t>Acceptance Criteria: All valid windows included; passes tests; no index errors</w:t>
      </w:r>
    </w:p>
    <w:p w:rsidR="00940BF5" w:rsidRDefault="00940BF5"/>
    <w:p w:rsidR="00940BF5" w:rsidRDefault="00026EA9">
      <w:r>
        <w:t>------------------------------------------------------------</w:t>
      </w:r>
    </w:p>
    <w:p w:rsidR="00940BF5" w:rsidRDefault="00940BF5"/>
    <w:p w:rsidR="00940BF5" w:rsidRDefault="00026EA9">
      <w:pPr>
        <w:pStyle w:val="Heading2"/>
      </w:pPr>
      <w:r>
        <w:t>Subgroup C</w:t>
      </w:r>
    </w:p>
    <w:p w:rsidR="00940BF5" w:rsidRDefault="00026EA9">
      <w:pPr>
        <w:pStyle w:val="Heading3"/>
      </w:pPr>
      <w:r>
        <w:t>C.1 — [S13C1] Debug de-duplication (case-insensitive)</w:t>
      </w:r>
    </w:p>
    <w:p w:rsidR="00940BF5" w:rsidRDefault="00026EA9">
      <w:r>
        <w:t>Scenario (agritech):</w:t>
      </w:r>
    </w:p>
    <w:p w:rsidR="00940BF5" w:rsidRDefault="00026EA9">
      <w:r>
        <w:t>Context:</w:t>
      </w:r>
    </w:p>
    <w:p w:rsidR="00940BF5" w:rsidRDefault="00026EA9">
      <w:r>
        <w:t>Customer contact lists in the agritech CRM contain duplicates differing only by case (e.g., 'A@x.com' vs 'a@x.com').</w:t>
      </w:r>
    </w:p>
    <w:p w:rsidR="00940BF5" w:rsidRDefault="00940BF5"/>
    <w:p w:rsidR="00940BF5" w:rsidRDefault="00026EA9">
      <w:r>
        <w:t>Your Task:</w:t>
      </w:r>
    </w:p>
    <w:p w:rsidR="00940BF5" w:rsidRDefault="00026EA9">
      <w:r>
        <w:t>Write a function that returns the first occurrence of each email (case-insensitive) while preserving the original order.</w:t>
      </w:r>
    </w:p>
    <w:p w:rsidR="00940BF5" w:rsidRDefault="00940BF5"/>
    <w:p w:rsidR="00940BF5" w:rsidRDefault="00026EA9">
      <w:r>
        <w:t>Data &amp; Edge Cases:</w:t>
      </w:r>
    </w:p>
    <w:p w:rsidR="00940BF5" w:rsidRDefault="00026EA9">
      <w:r>
        <w:t>Input: list of emails. Normalize for comparison using lowercase; keep the original cased value for output.</w:t>
      </w:r>
    </w:p>
    <w:p w:rsidR="00940BF5" w:rsidRDefault="00940BF5"/>
    <w:p w:rsidR="00940BF5" w:rsidRDefault="00026EA9">
      <w:r>
        <w:t>AI Assistance Expectation:</w:t>
      </w:r>
    </w:p>
    <w:p w:rsidR="00940BF5" w:rsidRDefault="00026EA9">
      <w:r>
        <w:t>Use AI to spot the bug (reinitializing `seen` in a loop) and propose a corrected, stable algorithm.</w:t>
      </w:r>
    </w:p>
    <w:p w:rsidR="00940BF5" w:rsidRDefault="00940BF5"/>
    <w:p w:rsidR="00940BF5" w:rsidRDefault="00026EA9">
      <w:r>
        <w:t>Constraints &amp; Notes:</w:t>
      </w:r>
    </w:p>
    <w:p w:rsidR="00940BF5" w:rsidRDefault="00026EA9">
      <w:r>
        <w:lastRenderedPageBreak/>
        <w:t>Include unit tests covering: ['A@x.com','a@x.com','B@y.com'] -&gt; ['A@x.com','B@y.com']</w:t>
      </w:r>
    </w:p>
    <w:p w:rsidR="00940BF5" w:rsidRDefault="00026EA9">
      <w:r>
        <w:t>Sample Input</w:t>
      </w:r>
    </w:p>
    <w:p w:rsidR="00940BF5" w:rsidRDefault="00026EA9">
      <w:r>
        <w:rPr>
          <w:rFonts w:ascii="Consolas" w:eastAsia="Consolas" w:hAnsi="Consolas"/>
          <w:sz w:val="20"/>
        </w:rPr>
        <w:t>['A@x.com', 'a@x.com', 'B@y.com']</w:t>
      </w:r>
    </w:p>
    <w:p w:rsidR="00940BF5" w:rsidRDefault="00026EA9">
      <w:r>
        <w:t>Sample Output</w:t>
      </w:r>
    </w:p>
    <w:p w:rsidR="00940BF5" w:rsidRDefault="00026EA9">
      <w:r>
        <w:rPr>
          <w:rFonts w:ascii="Consolas" w:eastAsia="Consolas" w:hAnsi="Consolas"/>
          <w:sz w:val="20"/>
        </w:rPr>
        <w:t>['A@x.com', 'B@y.com']</w:t>
      </w:r>
    </w:p>
    <w:p w:rsidR="00940BF5" w:rsidRDefault="00026EA9">
      <w:r>
        <w:t>Acceptance Criteria: Preserves first occurrence order; case-insensitive matching</w:t>
      </w:r>
    </w:p>
    <w:p w:rsidR="00940BF5" w:rsidRDefault="00940BF5"/>
    <w:p w:rsidR="00940BF5" w:rsidRDefault="00026EA9">
      <w:pPr>
        <w:pStyle w:val="Heading3"/>
      </w:pPr>
      <w:r>
        <w:t>C.2 — [S13C2] TDD: slugify titles</w:t>
      </w:r>
    </w:p>
    <w:p w:rsidR="00940BF5" w:rsidRDefault="00026EA9">
      <w:r>
        <w:t>Scenario (agritech):</w:t>
      </w:r>
    </w:p>
    <w:p w:rsidR="00940BF5" w:rsidRDefault="00026EA9">
      <w:r>
        <w:t>Context:</w:t>
      </w:r>
    </w:p>
    <w:p w:rsidR="00940BF5" w:rsidRDefault="00026EA9">
      <w:r>
        <w:t>Content titles in the agritech CMS must become SEO-friendly slugs for URLs.</w:t>
      </w:r>
    </w:p>
    <w:p w:rsidR="00940BF5" w:rsidRDefault="00940BF5"/>
    <w:p w:rsidR="00940BF5" w:rsidRDefault="00026EA9">
      <w:r>
        <w:t>Your Task:</w:t>
      </w:r>
    </w:p>
    <w:p w:rsidR="00940BF5" w:rsidRDefault="00026EA9">
      <w:r>
        <w:t>Design tests first for slugify(text) then implement: lowercase, remove non-alnum except hyphen, spaces-&gt;hyphen, collapse multiple hyphens, trim hyphens.</w:t>
      </w:r>
    </w:p>
    <w:p w:rsidR="00940BF5" w:rsidRDefault="00940BF5"/>
    <w:p w:rsidR="00940BF5" w:rsidRDefault="00026EA9">
      <w:r>
        <w:t>Data &amp; Edge Cases:</w:t>
      </w:r>
    </w:p>
    <w:p w:rsidR="00940BF5" w:rsidRDefault="00026EA9">
      <w:r>
        <w:t>Test punctuation, multiple spaces, and boundary hyphens.</w:t>
      </w:r>
    </w:p>
    <w:p w:rsidR="00940BF5" w:rsidRDefault="00940BF5"/>
    <w:p w:rsidR="00940BF5" w:rsidRDefault="00026EA9">
      <w:r>
        <w:t>AI Assistance Expectation:</w:t>
      </w:r>
    </w:p>
    <w:p w:rsidR="00940BF5" w:rsidRDefault="00026EA9">
      <w:r>
        <w:t>Use AI to generate parameterized tests (pytest) and then implement a regex-based slugify.</w:t>
      </w:r>
    </w:p>
    <w:p w:rsidR="00940BF5" w:rsidRDefault="00940BF5"/>
    <w:p w:rsidR="00940BF5" w:rsidRDefault="00026EA9">
      <w:r>
        <w:t>Constraints &amp; Notes:</w:t>
      </w:r>
    </w:p>
    <w:p w:rsidR="00940BF5" w:rsidRDefault="00026EA9">
      <w:r>
        <w:t>Return correct slugs for provided samples.</w:t>
      </w:r>
    </w:p>
    <w:p w:rsidR="00940BF5" w:rsidRDefault="00026EA9">
      <w:r>
        <w:t>Sample Input</w:t>
      </w:r>
    </w:p>
    <w:p w:rsidR="00940BF5" w:rsidRDefault="00026EA9">
      <w:r>
        <w:rPr>
          <w:rFonts w:ascii="Consolas" w:eastAsia="Consolas" w:hAnsi="Consolas"/>
          <w:sz w:val="20"/>
        </w:rPr>
        <w:t>['Hello World!', 'AI &amp; You', 'Set13-C2']</w:t>
      </w:r>
    </w:p>
    <w:p w:rsidR="00940BF5" w:rsidRDefault="00026EA9">
      <w:r>
        <w:lastRenderedPageBreak/>
        <w:t>Sample Output</w:t>
      </w:r>
    </w:p>
    <w:p w:rsidR="00940BF5" w:rsidRDefault="00026EA9">
      <w:r>
        <w:rPr>
          <w:rFonts w:ascii="Consolas" w:eastAsia="Consolas" w:hAnsi="Consolas"/>
          <w:sz w:val="20"/>
        </w:rPr>
        <w:t>['hello-world', 'ai-you', 'set13-C2']</w:t>
      </w:r>
    </w:p>
    <w:p w:rsidR="00940BF5" w:rsidRDefault="00026EA9">
      <w:r>
        <w:t>Acceptance Criteria: All tests pass; edge cases covered</w:t>
      </w:r>
    </w:p>
    <w:p w:rsidR="00940BF5" w:rsidRDefault="00940BF5"/>
    <w:p w:rsidR="00940BF5" w:rsidRDefault="00026EA9">
      <w:r>
        <w:t>------------------------------------------------------------</w:t>
      </w:r>
    </w:p>
    <w:p w:rsidR="00940BF5" w:rsidRDefault="00940BF5"/>
    <w:p w:rsidR="00940BF5" w:rsidRDefault="00026EA9">
      <w:pPr>
        <w:pStyle w:val="Heading2"/>
      </w:pPr>
      <w:r>
        <w:t>Subgroup D</w:t>
      </w:r>
    </w:p>
    <w:p w:rsidR="00940BF5" w:rsidRDefault="00026EA9">
      <w:pPr>
        <w:pStyle w:val="Heading3"/>
      </w:pPr>
      <w:r>
        <w:t>D.1 — [S13D1] TDD: increment version suffix</w:t>
      </w:r>
    </w:p>
    <w:p w:rsidR="00940BF5" w:rsidRDefault="00026EA9">
      <w:r>
        <w:t>Scenario (agritech):</w:t>
      </w:r>
    </w:p>
    <w:p w:rsidR="00940BF5" w:rsidRDefault="00026EA9">
      <w:r>
        <w:t>Context:</w:t>
      </w:r>
    </w:p>
    <w:p w:rsidR="00940BF5" w:rsidRDefault="00026EA9">
      <w:r>
        <w:t>File versioning in the agritech data pipeline uses a `_vNN` suffix before the extension.</w:t>
      </w:r>
    </w:p>
    <w:p w:rsidR="00940BF5" w:rsidRDefault="00940BF5"/>
    <w:p w:rsidR="00940BF5" w:rsidRDefault="00026EA9">
      <w:r>
        <w:t>Your Task:</w:t>
      </w:r>
    </w:p>
    <w:p w:rsidR="00940BF5" w:rsidRDefault="00026EA9">
      <w:r>
        <w:t>Create tests and implement bump_version(name) that adds or increments `_vNN` with zero-padding.</w:t>
      </w:r>
    </w:p>
    <w:p w:rsidR="00940BF5" w:rsidRDefault="00940BF5"/>
    <w:p w:rsidR="00940BF5" w:rsidRDefault="00026EA9">
      <w:r>
        <w:t>Data &amp; Edge Cases:</w:t>
      </w:r>
    </w:p>
    <w:p w:rsidR="00940BF5" w:rsidRDefault="00026EA9">
      <w:r>
        <w:t>Handle names with and without existing suffix; preserve original extension.</w:t>
      </w:r>
    </w:p>
    <w:p w:rsidR="00940BF5" w:rsidRDefault="00940BF5"/>
    <w:p w:rsidR="00940BF5" w:rsidRDefault="00026EA9">
      <w:r>
        <w:t>AI Assistance Expectation:</w:t>
      </w:r>
    </w:p>
    <w:p w:rsidR="00940BF5" w:rsidRDefault="00026EA9">
      <w:r>
        <w:t>Use AI to propose regex and test cases for edge names like `report_v9.csv`, `summary.csv`.</w:t>
      </w:r>
    </w:p>
    <w:p w:rsidR="00940BF5" w:rsidRDefault="00940BF5"/>
    <w:p w:rsidR="00940BF5" w:rsidRDefault="00026EA9">
      <w:r>
        <w:t>Constraints &amp; Notes:</w:t>
      </w:r>
    </w:p>
    <w:p w:rsidR="00940BF5" w:rsidRDefault="00026EA9">
      <w:r>
        <w:t>Preserve original extension and base name.</w:t>
      </w:r>
    </w:p>
    <w:p w:rsidR="00940BF5" w:rsidRDefault="00026EA9">
      <w:r>
        <w:t>Sample Input</w:t>
      </w:r>
    </w:p>
    <w:p w:rsidR="00940BF5" w:rsidRDefault="00026EA9">
      <w:r>
        <w:rPr>
          <w:rFonts w:ascii="Consolas" w:eastAsia="Consolas" w:hAnsi="Consolas"/>
          <w:sz w:val="20"/>
        </w:rPr>
        <w:t>['report_v1.csv', 'summary.csv', 'log_v09.txt']</w:t>
      </w:r>
    </w:p>
    <w:p w:rsidR="00940BF5" w:rsidRDefault="00026EA9">
      <w:r>
        <w:lastRenderedPageBreak/>
        <w:t>Sample Output</w:t>
      </w:r>
    </w:p>
    <w:p w:rsidR="00940BF5" w:rsidRDefault="00026EA9">
      <w:r>
        <w:rPr>
          <w:rFonts w:ascii="Consolas" w:eastAsia="Consolas" w:hAnsi="Consolas"/>
          <w:sz w:val="20"/>
        </w:rPr>
        <w:t>['report_v02.csv', 'summary_v01.csv', 'log_v10.txt']</w:t>
      </w:r>
    </w:p>
    <w:p w:rsidR="00940BF5" w:rsidRDefault="00026EA9">
      <w:r>
        <w:t>Acceptance Criteria: Correct zero-padding; extension preserved</w:t>
      </w:r>
    </w:p>
    <w:p w:rsidR="00940BF5" w:rsidRDefault="00940BF5"/>
    <w:p w:rsidR="00940BF5" w:rsidRDefault="00026EA9">
      <w:pPr>
        <w:pStyle w:val="Heading3"/>
      </w:pPr>
      <w:r>
        <w:t>D.2 — [S13D2] Generate docstrings and usage examples</w:t>
      </w:r>
    </w:p>
    <w:p w:rsidR="00940BF5" w:rsidRDefault="00026EA9">
      <w:r>
        <w:t>Scenario (agritech):</w:t>
      </w:r>
    </w:p>
    <w:p w:rsidR="00940BF5" w:rsidRDefault="00026EA9">
      <w:r>
        <w:t>Context:</w:t>
      </w:r>
    </w:p>
    <w:p w:rsidR="00940BF5" w:rsidRDefault="00026EA9">
      <w:r>
        <w:t>Data analysts in agritech normalize metrics to [0,1] for comparability.</w:t>
      </w:r>
    </w:p>
    <w:p w:rsidR="00940BF5" w:rsidRDefault="00940BF5"/>
    <w:p w:rsidR="00940BF5" w:rsidRDefault="00026EA9">
      <w:r>
        <w:t>Your Task:</w:t>
      </w:r>
    </w:p>
    <w:p w:rsidR="00940BF5" w:rsidRDefault="00026EA9">
      <w:r>
        <w:t>Add Google-style docstrings and handle the edge-case where all scores are equal (avoid divide-by-zero).</w:t>
      </w:r>
    </w:p>
    <w:p w:rsidR="00940BF5" w:rsidRDefault="00940BF5"/>
    <w:p w:rsidR="00940BF5" w:rsidRDefault="00026EA9">
      <w:r>
        <w:t>Data &amp; Edge Cases:</w:t>
      </w:r>
    </w:p>
    <w:p w:rsidR="00940BF5" w:rsidRDefault="00026EA9">
      <w:r>
        <w:t>Empty lists return empty; if max==min, return zeros of the same length.</w:t>
      </w:r>
    </w:p>
    <w:p w:rsidR="00940BF5" w:rsidRDefault="00940BF5"/>
    <w:p w:rsidR="00940BF5" w:rsidRDefault="00026EA9">
      <w:r>
        <w:t>AI Assistance Expectation:</w:t>
      </w:r>
    </w:p>
    <w:p w:rsidR="00940BF5" w:rsidRDefault="00026EA9">
      <w:r>
        <w:t>Use AI to draft docstrings with Args/Returns/Examples and generate unit tests for edge-cases.</w:t>
      </w:r>
    </w:p>
    <w:p w:rsidR="00940BF5" w:rsidRDefault="00940BF5"/>
    <w:p w:rsidR="00940BF5" w:rsidRDefault="00026EA9">
      <w:r>
        <w:t>Constraints &amp; Notes:</w:t>
      </w:r>
    </w:p>
    <w:p w:rsidR="00940BF5" w:rsidRDefault="00026EA9">
      <w:r>
        <w:t>Add tests demonstrating the m==n case.</w:t>
      </w:r>
    </w:p>
    <w:p w:rsidR="00940BF5" w:rsidRDefault="00026EA9">
      <w:r>
        <w:t>Sample Input</w:t>
      </w:r>
    </w:p>
    <w:p w:rsidR="00940BF5" w:rsidRDefault="00026EA9">
      <w:r>
        <w:rPr>
          <w:rFonts w:ascii="Consolas" w:eastAsia="Consolas" w:hAnsi="Consolas"/>
          <w:sz w:val="20"/>
        </w:rPr>
        <w:br/>
        <w:t>def normalize(scores):</w:t>
      </w:r>
      <w:r>
        <w:rPr>
          <w:rFonts w:ascii="Consolas" w:eastAsia="Consolas" w:hAnsi="Consolas"/>
          <w:sz w:val="20"/>
        </w:rPr>
        <w:br/>
        <w:t xml:space="preserve">    m = max(scores); n = min(scores)</w:t>
      </w:r>
      <w:r>
        <w:rPr>
          <w:rFonts w:ascii="Consolas" w:eastAsia="Consolas" w:hAnsi="Consolas"/>
          <w:sz w:val="20"/>
        </w:rPr>
        <w:br/>
        <w:t xml:space="preserve">    return [(x-n)/(m-n) for x in scores]</w:t>
      </w:r>
      <w:r>
        <w:rPr>
          <w:rFonts w:ascii="Consolas" w:eastAsia="Consolas" w:hAnsi="Consolas"/>
          <w:sz w:val="20"/>
        </w:rPr>
        <w:br/>
      </w:r>
    </w:p>
    <w:p w:rsidR="00940BF5" w:rsidRDefault="00026EA9">
      <w:r>
        <w:t>Sample Output</w:t>
      </w:r>
    </w:p>
    <w:p w:rsidR="00940BF5" w:rsidRDefault="00026EA9">
      <w:r>
        <w:rPr>
          <w:rFonts w:ascii="Consolas" w:eastAsia="Consolas" w:hAnsi="Consolas"/>
          <w:sz w:val="20"/>
        </w:rPr>
        <w:lastRenderedPageBreak/>
        <w:t>Docstring includes Args/Returns/Examples; guard for m==n</w:t>
      </w:r>
    </w:p>
    <w:p w:rsidR="00940BF5" w:rsidRDefault="00026EA9">
      <w:r>
        <w:t>Acceptance Criteria: Doc quality and guard confirmed by tests</w:t>
      </w:r>
    </w:p>
    <w:p w:rsidR="00940BF5" w:rsidRDefault="00940BF5"/>
    <w:p w:rsidR="00940BF5" w:rsidRDefault="00026EA9">
      <w:r>
        <w:t>------------------------------------------------------------</w:t>
      </w:r>
    </w:p>
    <w:p w:rsidR="00940BF5" w:rsidRDefault="00940BF5"/>
    <w:p w:rsidR="00940BF5" w:rsidRDefault="00026EA9">
      <w:pPr>
        <w:pStyle w:val="Heading2"/>
      </w:pPr>
      <w:r>
        <w:t>Subgroup E</w:t>
      </w:r>
    </w:p>
    <w:p w:rsidR="00E01EDE" w:rsidRDefault="00E01EDE" w:rsidP="00E01EDE">
      <w:pPr>
        <w:pStyle w:val="Heading2"/>
      </w:pPr>
      <w:r>
        <w:rPr>
          <w:rStyle w:val="Strong"/>
          <w:b/>
          <w:bCs/>
        </w:rPr>
        <w:t>P.1 — [S01P1] Validate and Mask Credit Card Numbers</w:t>
      </w:r>
    </w:p>
    <w:p w:rsidR="00E01EDE" w:rsidRDefault="00E01EDE" w:rsidP="00E01EDE">
      <w:pPr>
        <w:pStyle w:val="Heading3"/>
      </w:pPr>
      <w:r>
        <w:rPr>
          <w:rStyle w:val="Strong"/>
          <w:b/>
          <w:bCs/>
        </w:rPr>
        <w:t>Scenario (E-commerce):</w:t>
      </w:r>
    </w:p>
    <w:p w:rsidR="00E01EDE" w:rsidRDefault="00E01EDE" w:rsidP="00E01EDE">
      <w:pPr>
        <w:pStyle w:val="NormalWeb"/>
      </w:pPr>
      <w:r>
        <w:rPr>
          <w:rStyle w:val="Strong"/>
        </w:rPr>
        <w:t>Context</w:t>
      </w:r>
      <w:proofErr w:type="gramStart"/>
      <w:r>
        <w:rPr>
          <w:rStyle w:val="Strong"/>
        </w:rPr>
        <w:t>:</w:t>
      </w:r>
      <w:proofErr w:type="gramEnd"/>
      <w:r>
        <w:br/>
        <w:t xml:space="preserve">In an e-commerce platform, customer credit card numbers are stored temporarily before being passed to a payment gateway. For security, only the </w:t>
      </w:r>
      <w:r>
        <w:rPr>
          <w:rStyle w:val="Strong"/>
        </w:rPr>
        <w:t>last 4 digits</w:t>
      </w:r>
      <w:r>
        <w:t xml:space="preserve"> should be visible to support staff during troubleshooting.</w:t>
      </w:r>
    </w:p>
    <w:p w:rsidR="00E01EDE" w:rsidRDefault="009311A9" w:rsidP="00E01EDE">
      <w:r>
        <w:pict>
          <v:rect id="_x0000_i1025" style="width:0;height:1.5pt" o:hralign="center" o:hrstd="t" o:hr="t" fillcolor="#a0a0a0" stroked="f"/>
        </w:pict>
      </w:r>
    </w:p>
    <w:p w:rsidR="00E01EDE" w:rsidRDefault="00E01EDE" w:rsidP="00E01EDE">
      <w:pPr>
        <w:pStyle w:val="Heading3"/>
      </w:pPr>
      <w:proofErr w:type="gramStart"/>
      <w:r>
        <w:rPr>
          <w:rStyle w:val="Strong"/>
          <w:b/>
          <w:bCs/>
        </w:rPr>
        <w:t>Your</w:t>
      </w:r>
      <w:proofErr w:type="gramEnd"/>
      <w:r>
        <w:rPr>
          <w:rStyle w:val="Strong"/>
          <w:b/>
          <w:bCs/>
        </w:rPr>
        <w:t xml:space="preserve"> Task:</w:t>
      </w:r>
    </w:p>
    <w:p w:rsidR="00E01EDE" w:rsidRDefault="00E01EDE" w:rsidP="00E01EDE">
      <w:pPr>
        <w:pStyle w:val="NormalWeb"/>
        <w:numPr>
          <w:ilvl w:val="0"/>
          <w:numId w:val="10"/>
        </w:numPr>
      </w:pPr>
      <w:r>
        <w:t>Write a function that:</w:t>
      </w:r>
    </w:p>
    <w:p w:rsidR="00E01EDE" w:rsidRDefault="00E01EDE" w:rsidP="00E01EDE">
      <w:pPr>
        <w:pStyle w:val="NormalWeb"/>
        <w:numPr>
          <w:ilvl w:val="1"/>
          <w:numId w:val="10"/>
        </w:numPr>
      </w:pPr>
      <w:r>
        <w:t xml:space="preserve">Validates if a given string is a </w:t>
      </w:r>
      <w:r>
        <w:rPr>
          <w:rStyle w:val="Strong"/>
        </w:rPr>
        <w:t>16-digit numeric credit card number</w:t>
      </w:r>
      <w:r>
        <w:t>.</w:t>
      </w:r>
    </w:p>
    <w:p w:rsidR="00E01EDE" w:rsidRDefault="00E01EDE" w:rsidP="00E01EDE">
      <w:pPr>
        <w:pStyle w:val="NormalWeb"/>
        <w:numPr>
          <w:ilvl w:val="1"/>
          <w:numId w:val="10"/>
        </w:numPr>
      </w:pPr>
      <w:r>
        <w:t xml:space="preserve">Returns a </w:t>
      </w:r>
      <w:r>
        <w:rPr>
          <w:rStyle w:val="Strong"/>
        </w:rPr>
        <w:t>masked version</w:t>
      </w:r>
      <w:r>
        <w:t xml:space="preserve"> where only the last 4 digits are visible, and the rest are replaced with </w:t>
      </w:r>
      <w:r>
        <w:rPr>
          <w:rStyle w:val="HTMLCode"/>
        </w:rPr>
        <w:t>*</w:t>
      </w:r>
      <w:r>
        <w:t>.</w:t>
      </w:r>
    </w:p>
    <w:p w:rsidR="00E01EDE" w:rsidRDefault="009311A9" w:rsidP="00E01EDE">
      <w:r>
        <w:pict>
          <v:rect id="_x0000_i1026" style="width:0;height:1.5pt" o:hralign="center" o:hrstd="t" o:hr="t" fillcolor="#a0a0a0" stroked="f"/>
        </w:pict>
      </w:r>
    </w:p>
    <w:p w:rsidR="00E01EDE" w:rsidRDefault="00E01EDE" w:rsidP="00E01EDE">
      <w:pPr>
        <w:pStyle w:val="Heading3"/>
      </w:pPr>
      <w:r>
        <w:rPr>
          <w:rStyle w:val="Strong"/>
          <w:b/>
          <w:bCs/>
        </w:rPr>
        <w:t>Data &amp; Edge Cases:</w:t>
      </w:r>
    </w:p>
    <w:p w:rsidR="00E01EDE" w:rsidRDefault="00E01EDE" w:rsidP="00E01EDE">
      <w:pPr>
        <w:pStyle w:val="NormalWeb"/>
        <w:numPr>
          <w:ilvl w:val="0"/>
          <w:numId w:val="11"/>
        </w:numPr>
      </w:pPr>
      <w:r>
        <w:t>Input may contain non-numeric characters → reject as invalid.</w:t>
      </w:r>
    </w:p>
    <w:p w:rsidR="00E01EDE" w:rsidRDefault="00E01EDE" w:rsidP="00E01EDE">
      <w:pPr>
        <w:pStyle w:val="NormalWeb"/>
        <w:numPr>
          <w:ilvl w:val="0"/>
          <w:numId w:val="11"/>
        </w:numPr>
      </w:pPr>
      <w:r>
        <w:t>Input shorter or longer than 16 digits → reject as invalid.</w:t>
      </w:r>
    </w:p>
    <w:p w:rsidR="00E01EDE" w:rsidRDefault="00E01EDE" w:rsidP="00E01EDE">
      <w:pPr>
        <w:pStyle w:val="NormalWeb"/>
        <w:numPr>
          <w:ilvl w:val="0"/>
          <w:numId w:val="11"/>
        </w:numPr>
      </w:pPr>
      <w:r>
        <w:t xml:space="preserve">Return </w:t>
      </w:r>
      <w:r>
        <w:rPr>
          <w:rStyle w:val="HTMLCode"/>
        </w:rPr>
        <w:t>"Invalid Card"</w:t>
      </w:r>
      <w:r>
        <w:t xml:space="preserve"> in invalid cases.</w:t>
      </w:r>
    </w:p>
    <w:p w:rsidR="00E01EDE" w:rsidRDefault="009311A9" w:rsidP="00E01EDE">
      <w:r>
        <w:pict>
          <v:rect id="_x0000_i1027" style="width:0;height:1.5pt" o:hralign="center" o:hrstd="t" o:hr="t" fillcolor="#a0a0a0" stroked="f"/>
        </w:pict>
      </w:r>
    </w:p>
    <w:p w:rsidR="00E01EDE" w:rsidRDefault="00E01EDE" w:rsidP="00E01EDE">
      <w:pPr>
        <w:pStyle w:val="Heading3"/>
      </w:pPr>
      <w:r>
        <w:rPr>
          <w:rStyle w:val="Strong"/>
          <w:b/>
          <w:bCs/>
        </w:rPr>
        <w:t>AI Assistance Expectation:</w:t>
      </w:r>
    </w:p>
    <w:p w:rsidR="00E01EDE" w:rsidRDefault="00E01EDE" w:rsidP="00E01EDE">
      <w:pPr>
        <w:pStyle w:val="NormalWeb"/>
        <w:numPr>
          <w:ilvl w:val="0"/>
          <w:numId w:val="12"/>
        </w:numPr>
      </w:pPr>
      <w:r>
        <w:t>Use AI to scaffold:</w:t>
      </w:r>
    </w:p>
    <w:p w:rsidR="00E01EDE" w:rsidRDefault="00E01EDE" w:rsidP="00E01EDE">
      <w:pPr>
        <w:pStyle w:val="NormalWeb"/>
        <w:numPr>
          <w:ilvl w:val="1"/>
          <w:numId w:val="12"/>
        </w:numPr>
      </w:pPr>
      <w:proofErr w:type="spellStart"/>
      <w:r>
        <w:t>Regex</w:t>
      </w:r>
      <w:proofErr w:type="spellEnd"/>
      <w:r>
        <w:t xml:space="preserve"> check for 16-digit numeric input.</w:t>
      </w:r>
    </w:p>
    <w:p w:rsidR="00E01EDE" w:rsidRDefault="00E01EDE" w:rsidP="00E01EDE">
      <w:pPr>
        <w:pStyle w:val="NormalWeb"/>
        <w:numPr>
          <w:ilvl w:val="1"/>
          <w:numId w:val="12"/>
        </w:numPr>
      </w:pPr>
      <w:r>
        <w:t>String slicing and masking logic.</w:t>
      </w:r>
    </w:p>
    <w:p w:rsidR="00E01EDE" w:rsidRDefault="00E01EDE" w:rsidP="00E01EDE">
      <w:pPr>
        <w:pStyle w:val="NormalWeb"/>
        <w:numPr>
          <w:ilvl w:val="0"/>
          <w:numId w:val="12"/>
        </w:numPr>
      </w:pPr>
      <w:r>
        <w:t>Generate tests for valid/invalid card numbers.</w:t>
      </w:r>
    </w:p>
    <w:p w:rsidR="00E01EDE" w:rsidRDefault="009311A9" w:rsidP="00E01EDE">
      <w:r>
        <w:lastRenderedPageBreak/>
        <w:pict>
          <v:rect id="_x0000_i1028" style="width:0;height:1.5pt" o:hralign="center" o:hrstd="t" o:hr="t" fillcolor="#a0a0a0" stroked="f"/>
        </w:pict>
      </w:r>
    </w:p>
    <w:p w:rsidR="00E01EDE" w:rsidRDefault="00E01EDE" w:rsidP="00E01EDE">
      <w:pPr>
        <w:pStyle w:val="Heading3"/>
      </w:pPr>
      <w:r>
        <w:rPr>
          <w:rStyle w:val="Strong"/>
          <w:b/>
          <w:bCs/>
        </w:rPr>
        <w:t>Constraints &amp; Notes:</w:t>
      </w:r>
    </w:p>
    <w:p w:rsidR="00E01EDE" w:rsidRDefault="00E01EDE" w:rsidP="00E01EDE">
      <w:pPr>
        <w:pStyle w:val="NormalWeb"/>
        <w:numPr>
          <w:ilvl w:val="0"/>
          <w:numId w:val="13"/>
        </w:numPr>
      </w:pPr>
      <w:r>
        <w:t>Do not use external libraries; stick to built-in Python.</w:t>
      </w:r>
    </w:p>
    <w:p w:rsidR="00E01EDE" w:rsidRDefault="00E01EDE" w:rsidP="00E01EDE">
      <w:pPr>
        <w:pStyle w:val="NormalWeb"/>
        <w:numPr>
          <w:ilvl w:val="0"/>
          <w:numId w:val="13"/>
        </w:numPr>
      </w:pPr>
      <w:r>
        <w:t>Ensure the function is reusable for lists of card numbers.</w:t>
      </w:r>
    </w:p>
    <w:p w:rsidR="00E01EDE" w:rsidRDefault="009311A9" w:rsidP="00E01EDE">
      <w:r>
        <w:pict>
          <v:rect id="_x0000_i1029" style="width:0;height:1.5pt" o:hralign="center" o:hrstd="t" o:hr="t" fillcolor="#a0a0a0" stroked="f"/>
        </w:pict>
      </w:r>
    </w:p>
    <w:p w:rsidR="00E01EDE" w:rsidRDefault="00E01EDE" w:rsidP="00E01EDE">
      <w:pPr>
        <w:pStyle w:val="Heading3"/>
      </w:pPr>
      <w:r>
        <w:rPr>
          <w:rStyle w:val="Strong"/>
          <w:b/>
          <w:bCs/>
        </w:rPr>
        <w:t>Sample Input:</w:t>
      </w:r>
    </w:p>
    <w:p w:rsidR="00E01EDE" w:rsidRDefault="00E01EDE" w:rsidP="00E01EDE">
      <w:pPr>
        <w:pStyle w:val="HTMLPreformatted"/>
        <w:rPr>
          <w:rStyle w:val="HTMLCode"/>
        </w:rPr>
      </w:pPr>
      <w:proofErr w:type="gramStart"/>
      <w:r>
        <w:rPr>
          <w:rStyle w:val="HTMLCode"/>
        </w:rPr>
        <w:t>card</w:t>
      </w:r>
      <w:proofErr w:type="gramEnd"/>
      <w:r>
        <w:rPr>
          <w:rStyle w:val="HTMLCode"/>
        </w:rPr>
        <w:t xml:space="preserve"> = </w:t>
      </w:r>
      <w:r>
        <w:rPr>
          <w:rStyle w:val="hljs-string"/>
          <w:rFonts w:eastAsiaTheme="majorEastAsia"/>
        </w:rPr>
        <w:t>"1234567812345678"</w:t>
      </w:r>
    </w:p>
    <w:p w:rsidR="00E01EDE" w:rsidRDefault="00E01EDE" w:rsidP="00E01EDE">
      <w:pPr>
        <w:pStyle w:val="Heading3"/>
      </w:pPr>
      <w:r>
        <w:rPr>
          <w:rStyle w:val="Strong"/>
          <w:b/>
          <w:bCs/>
        </w:rPr>
        <w:t>Sample Output:</w:t>
      </w:r>
    </w:p>
    <w:p w:rsidR="00E01EDE" w:rsidRDefault="00E01EDE" w:rsidP="00E01EDE">
      <w:pPr>
        <w:pStyle w:val="HTMLPreformatted"/>
        <w:rPr>
          <w:rStyle w:val="HTMLCode"/>
        </w:rPr>
      </w:pPr>
      <w:r>
        <w:rPr>
          <w:rStyle w:val="hljs-strong"/>
        </w:rPr>
        <w:t>************</w:t>
      </w:r>
      <w:r>
        <w:rPr>
          <w:rStyle w:val="HTMLCode"/>
        </w:rPr>
        <w:t>5678</w:t>
      </w:r>
    </w:p>
    <w:p w:rsidR="00E01EDE" w:rsidRDefault="009311A9" w:rsidP="00E01EDE">
      <w:r>
        <w:pict>
          <v:rect id="_x0000_i1030" style="width:0;height:1.5pt" o:hralign="center" o:hrstd="t" o:hr="t" fillcolor="#a0a0a0" stroked="f"/>
        </w:pict>
      </w:r>
    </w:p>
    <w:p w:rsidR="00E01EDE" w:rsidRDefault="00E01EDE" w:rsidP="00E01EDE">
      <w:pPr>
        <w:pStyle w:val="Heading3"/>
      </w:pPr>
      <w:r>
        <w:rPr>
          <w:rStyle w:val="Strong"/>
          <w:b/>
          <w:bCs/>
        </w:rPr>
        <w:t>Acceptance Criteria:</w:t>
      </w:r>
    </w:p>
    <w:p w:rsidR="00E01EDE" w:rsidRDefault="00E01EDE" w:rsidP="00E01EDE">
      <w:pPr>
        <w:pStyle w:val="NormalWeb"/>
        <w:numPr>
          <w:ilvl w:val="0"/>
          <w:numId w:val="14"/>
        </w:numPr>
      </w:pPr>
      <w:r>
        <w:t>Returns masked string correctly for valid 16-digit inputs.</w:t>
      </w:r>
    </w:p>
    <w:p w:rsidR="00E01EDE" w:rsidRDefault="00E01EDE" w:rsidP="00E01EDE">
      <w:pPr>
        <w:pStyle w:val="NormalWeb"/>
        <w:numPr>
          <w:ilvl w:val="0"/>
          <w:numId w:val="14"/>
        </w:numPr>
      </w:pPr>
      <w:r>
        <w:t xml:space="preserve">Returns </w:t>
      </w:r>
      <w:r>
        <w:rPr>
          <w:rStyle w:val="HTMLCode"/>
        </w:rPr>
        <w:t>"Invalid Card"</w:t>
      </w:r>
      <w:r>
        <w:t xml:space="preserve"> for invalid inputs.</w:t>
      </w:r>
    </w:p>
    <w:p w:rsidR="00E01EDE" w:rsidRDefault="00E01EDE" w:rsidP="00E01EDE">
      <w:pPr>
        <w:pStyle w:val="NormalWeb"/>
        <w:numPr>
          <w:ilvl w:val="0"/>
          <w:numId w:val="14"/>
        </w:numPr>
      </w:pPr>
      <w:r>
        <w:t>Handles multiple test cases in a list of cards.</w:t>
      </w:r>
    </w:p>
    <w:p w:rsidR="00940BF5" w:rsidRDefault="00940BF5"/>
    <w:p w:rsidR="00940BF5" w:rsidRDefault="00026EA9">
      <w:pPr>
        <w:pStyle w:val="Heading3"/>
      </w:pPr>
      <w:r>
        <w:t>E.2 — [S13E2] Refactor nested loops to dict aggregation</w:t>
      </w:r>
    </w:p>
    <w:p w:rsidR="00940BF5" w:rsidRDefault="00026EA9">
      <w:r>
        <w:t>Scenario (agritech):</w:t>
      </w:r>
    </w:p>
    <w:p w:rsidR="00940BF5" w:rsidRDefault="00026EA9">
      <w:r>
        <w:t>Context:</w:t>
      </w:r>
    </w:p>
    <w:p w:rsidR="00940BF5" w:rsidRDefault="00026EA9">
      <w:r>
        <w:t>A legacy agritech script uses verbose loops to aggregate key-value tuples.</w:t>
      </w:r>
    </w:p>
    <w:p w:rsidR="00940BF5" w:rsidRDefault="00940BF5"/>
    <w:p w:rsidR="00940BF5" w:rsidRDefault="00026EA9">
      <w:r>
        <w:t>Your Task:</w:t>
      </w:r>
    </w:p>
    <w:p w:rsidR="00940BF5" w:rsidRDefault="00026EA9">
      <w:r>
        <w:t>Refactor to a pythonic aggregation using dict.get or collections.defaultdict with type hints.</w:t>
      </w:r>
    </w:p>
    <w:p w:rsidR="00940BF5" w:rsidRDefault="00940BF5"/>
    <w:p w:rsidR="00940BF5" w:rsidRDefault="00026EA9">
      <w:r>
        <w:t>Data &amp; Edge Cases:</w:t>
      </w:r>
    </w:p>
    <w:p w:rsidR="00940BF5" w:rsidRDefault="00026EA9">
      <w:r>
        <w:t>Input example: [('a',1),('b',2),('a',3)] -&gt; {'a':4,'b':2}.</w:t>
      </w:r>
    </w:p>
    <w:p w:rsidR="00940BF5" w:rsidRDefault="00940BF5"/>
    <w:p w:rsidR="00940BF5" w:rsidRDefault="00026EA9">
      <w:r>
        <w:t>AI Assistance Expectation:</w:t>
      </w:r>
    </w:p>
    <w:p w:rsidR="00940BF5" w:rsidRDefault="00026EA9">
      <w:r>
        <w:t>Ask AI for refactor suggestions, then apply and ensure behavior parity via tests.</w:t>
      </w:r>
    </w:p>
    <w:p w:rsidR="00940BF5" w:rsidRDefault="00940BF5"/>
    <w:p w:rsidR="00940BF5" w:rsidRDefault="00026EA9">
      <w:r>
        <w:t>Constraints &amp; Notes:</w:t>
      </w:r>
    </w:p>
    <w:p w:rsidR="00940BF5" w:rsidRDefault="00026EA9">
      <w:r>
        <w:t>Type hints for function signatures required.</w:t>
      </w:r>
    </w:p>
    <w:p w:rsidR="00940BF5" w:rsidRDefault="00026EA9">
      <w:r>
        <w:t>Sample Input</w:t>
      </w:r>
    </w:p>
    <w:p w:rsidR="00940BF5" w:rsidRDefault="00026EA9">
      <w:r>
        <w:rPr>
          <w:rFonts w:ascii="Consolas" w:eastAsia="Consolas" w:hAnsi="Consolas"/>
          <w:sz w:val="20"/>
        </w:rPr>
        <w:t>data=[('a',1),('b',2),('a',3)]</w:t>
      </w:r>
    </w:p>
    <w:p w:rsidR="00940BF5" w:rsidRDefault="00026EA9">
      <w:r>
        <w:t>Sample Output</w:t>
      </w:r>
    </w:p>
    <w:p w:rsidR="00940BF5" w:rsidRDefault="00026EA9">
      <w:r>
        <w:rPr>
          <w:rFonts w:ascii="Consolas" w:eastAsia="Consolas" w:hAnsi="Consolas"/>
          <w:sz w:val="20"/>
        </w:rPr>
        <w:t>{'a':4,'b':2}</w:t>
      </w:r>
    </w:p>
    <w:p w:rsidR="00940BF5" w:rsidRDefault="00026EA9">
      <w:r>
        <w:t>Acceptance Criteria: Behavior unchanged; improved readability</w:t>
      </w:r>
    </w:p>
    <w:p w:rsidR="00940BF5" w:rsidRDefault="00940BF5"/>
    <w:p w:rsidR="00940BF5" w:rsidRDefault="00026EA9">
      <w:r>
        <w:t>------------------------------------------------------------</w:t>
      </w:r>
    </w:p>
    <w:p w:rsidR="00940BF5" w:rsidRDefault="00940BF5"/>
    <w:p w:rsidR="00940BF5" w:rsidRDefault="00026EA9">
      <w:pPr>
        <w:pStyle w:val="Heading2"/>
      </w:pPr>
      <w:r>
        <w:t>Subgroup F</w:t>
      </w:r>
    </w:p>
    <w:p w:rsidR="00E01EDE" w:rsidRDefault="00E01EDE" w:rsidP="00E01EDE">
      <w:pPr>
        <w:pStyle w:val="Heading2"/>
      </w:pPr>
      <w:r>
        <w:rPr>
          <w:rStyle w:val="Strong"/>
          <w:b/>
          <w:bCs/>
        </w:rPr>
        <w:t xml:space="preserve">F.1 — [S13F1] </w:t>
      </w:r>
      <w:proofErr w:type="spellStart"/>
      <w:r>
        <w:rPr>
          <w:rStyle w:val="Strong"/>
          <w:b/>
          <w:bCs/>
        </w:rPr>
        <w:t>Refactor</w:t>
      </w:r>
      <w:proofErr w:type="spellEnd"/>
      <w:r>
        <w:rPr>
          <w:rStyle w:val="Strong"/>
          <w:b/>
          <w:bCs/>
        </w:rPr>
        <w:t xml:space="preserve"> duplicate discount logic</w:t>
      </w:r>
    </w:p>
    <w:p w:rsidR="00E01EDE" w:rsidRDefault="00E01EDE" w:rsidP="00E01EDE">
      <w:pPr>
        <w:pStyle w:val="Heading3"/>
      </w:pPr>
      <w:r>
        <w:rPr>
          <w:rStyle w:val="Strong"/>
          <w:b/>
          <w:bCs/>
        </w:rPr>
        <w:t>Scenario (Agritech E-commerce):</w:t>
      </w:r>
    </w:p>
    <w:p w:rsidR="00E01EDE" w:rsidRDefault="00E01EDE" w:rsidP="00E01EDE">
      <w:pPr>
        <w:pStyle w:val="NormalWeb"/>
      </w:pPr>
      <w:r>
        <w:rPr>
          <w:rStyle w:val="Strong"/>
        </w:rPr>
        <w:t>Context</w:t>
      </w:r>
      <w:proofErr w:type="gramStart"/>
      <w:r>
        <w:rPr>
          <w:rStyle w:val="Strong"/>
        </w:rPr>
        <w:t>:</w:t>
      </w:r>
      <w:proofErr w:type="gramEnd"/>
      <w:r>
        <w:br/>
        <w:t xml:space="preserve">An agritech marketplace applies seasonal discounts differently for seeds, fertilizers, and tools. Currently, each product type has </w:t>
      </w:r>
      <w:r>
        <w:rPr>
          <w:rStyle w:val="Strong"/>
        </w:rPr>
        <w:t>copy-pasted discount logic</w:t>
      </w:r>
      <w:r>
        <w:t>, which makes the code hard to maintain.</w:t>
      </w:r>
    </w:p>
    <w:p w:rsidR="00E01EDE" w:rsidRDefault="009311A9" w:rsidP="00E01EDE">
      <w:r>
        <w:pict>
          <v:rect id="_x0000_i1031" style="width:0;height:1.5pt" o:hralign="center" o:hrstd="t" o:hr="t" fillcolor="#a0a0a0" stroked="f"/>
        </w:pict>
      </w:r>
    </w:p>
    <w:p w:rsidR="00E01EDE" w:rsidRDefault="00E01EDE" w:rsidP="00E01EDE">
      <w:pPr>
        <w:pStyle w:val="Heading3"/>
      </w:pPr>
      <w:proofErr w:type="gramStart"/>
      <w:r>
        <w:rPr>
          <w:rStyle w:val="Strong"/>
          <w:b/>
          <w:bCs/>
        </w:rPr>
        <w:t>Your</w:t>
      </w:r>
      <w:proofErr w:type="gramEnd"/>
      <w:r>
        <w:rPr>
          <w:rStyle w:val="Strong"/>
          <w:b/>
          <w:bCs/>
        </w:rPr>
        <w:t xml:space="preserve"> Task:</w:t>
      </w:r>
    </w:p>
    <w:p w:rsidR="00E01EDE" w:rsidRDefault="00E01EDE" w:rsidP="00E01EDE">
      <w:pPr>
        <w:pStyle w:val="NormalWeb"/>
        <w:numPr>
          <w:ilvl w:val="0"/>
          <w:numId w:val="15"/>
        </w:numPr>
      </w:pPr>
      <w:proofErr w:type="spellStart"/>
      <w:r>
        <w:t>Refactor</w:t>
      </w:r>
      <w:proofErr w:type="spellEnd"/>
      <w:r>
        <w:t xml:space="preserve"> the discount calculation into a </w:t>
      </w:r>
      <w:r>
        <w:rPr>
          <w:rStyle w:val="Strong"/>
        </w:rPr>
        <w:t>single reusable function</w:t>
      </w:r>
      <w:r>
        <w:t>.</w:t>
      </w:r>
    </w:p>
    <w:p w:rsidR="00E01EDE" w:rsidRDefault="00E01EDE" w:rsidP="00E01EDE">
      <w:pPr>
        <w:pStyle w:val="NormalWeb"/>
        <w:numPr>
          <w:ilvl w:val="0"/>
          <w:numId w:val="15"/>
        </w:numPr>
      </w:pPr>
      <w:r>
        <w:t>Ensure that product type determines the discount percentage.</w:t>
      </w:r>
    </w:p>
    <w:p w:rsidR="00E01EDE" w:rsidRDefault="00E01EDE" w:rsidP="00E01EDE">
      <w:pPr>
        <w:pStyle w:val="NormalWeb"/>
        <w:numPr>
          <w:ilvl w:val="0"/>
          <w:numId w:val="15"/>
        </w:numPr>
      </w:pPr>
      <w:r>
        <w:t>AI should assist in:</w:t>
      </w:r>
    </w:p>
    <w:p w:rsidR="00E01EDE" w:rsidRDefault="00E01EDE" w:rsidP="00E01EDE">
      <w:pPr>
        <w:pStyle w:val="NormalWeb"/>
        <w:numPr>
          <w:ilvl w:val="1"/>
          <w:numId w:val="15"/>
        </w:numPr>
      </w:pPr>
      <w:r>
        <w:t>Identifying duplicate logic.</w:t>
      </w:r>
    </w:p>
    <w:p w:rsidR="00E01EDE" w:rsidRDefault="00E01EDE" w:rsidP="00E01EDE">
      <w:pPr>
        <w:pStyle w:val="NormalWeb"/>
        <w:numPr>
          <w:ilvl w:val="1"/>
          <w:numId w:val="15"/>
        </w:numPr>
      </w:pPr>
      <w:r>
        <w:t>Suggesting a clean function with parameters.</w:t>
      </w:r>
    </w:p>
    <w:p w:rsidR="00E01EDE" w:rsidRDefault="00E01EDE" w:rsidP="00E01EDE">
      <w:pPr>
        <w:pStyle w:val="NormalWeb"/>
        <w:numPr>
          <w:ilvl w:val="1"/>
          <w:numId w:val="15"/>
        </w:numPr>
      </w:pPr>
      <w:r>
        <w:t>Adding documentation and meaningful names.</w:t>
      </w:r>
    </w:p>
    <w:p w:rsidR="00E01EDE" w:rsidRDefault="009311A9" w:rsidP="00E01EDE">
      <w:r>
        <w:pict>
          <v:rect id="_x0000_i1032" style="width:0;height:1.5pt" o:hralign="center" o:hrstd="t" o:hr="t" fillcolor="#a0a0a0" stroked="f"/>
        </w:pict>
      </w:r>
    </w:p>
    <w:p w:rsidR="00E01EDE" w:rsidRDefault="00E01EDE" w:rsidP="00E01EDE">
      <w:pPr>
        <w:pStyle w:val="Heading3"/>
      </w:pPr>
      <w:r>
        <w:rPr>
          <w:rStyle w:val="Strong"/>
          <w:b/>
          <w:bCs/>
        </w:rPr>
        <w:t>Buggy / Duplicate Code (Given):</w:t>
      </w:r>
    </w:p>
    <w:p w:rsidR="00E01EDE" w:rsidRDefault="00E01EDE" w:rsidP="00E01EDE">
      <w:pPr>
        <w:pStyle w:val="HTMLPreformatted"/>
        <w:rPr>
          <w:rStyle w:val="HTMLCode"/>
          <w:rFonts w:eastAsiaTheme="majorEastAsia"/>
        </w:rPr>
      </w:pPr>
      <w:proofErr w:type="gramStart"/>
      <w:r>
        <w:rPr>
          <w:rStyle w:val="hljs-keyword"/>
          <w:rFonts w:eastAsiaTheme="majorEastAsia"/>
        </w:rPr>
        <w:t>def</w:t>
      </w:r>
      <w:proofErr w:type="gramEnd"/>
      <w:r>
        <w:rPr>
          <w:rStyle w:val="HTMLCode"/>
          <w:rFonts w:eastAsiaTheme="majorEastAsia"/>
        </w:rPr>
        <w:t xml:space="preserve"> </w:t>
      </w:r>
      <w:proofErr w:type="spellStart"/>
      <w:r>
        <w:rPr>
          <w:rStyle w:val="hljs-title"/>
        </w:rPr>
        <w:t>seed_discount</w:t>
      </w:r>
      <w:proofErr w:type="spellEnd"/>
      <w:r>
        <w:rPr>
          <w:rStyle w:val="HTMLCode"/>
          <w:rFonts w:eastAsiaTheme="majorEastAsia"/>
        </w:rPr>
        <w:t>(</w:t>
      </w:r>
      <w:r>
        <w:rPr>
          <w:rStyle w:val="hljs-params"/>
          <w:rFonts w:eastAsiaTheme="majorEastAsia"/>
        </w:rPr>
        <w:t>price</w:t>
      </w:r>
      <w:r>
        <w:rPr>
          <w:rStyle w:val="HTMLCode"/>
          <w:rFonts w:eastAsiaTheme="majorEastAsia"/>
        </w:rPr>
        <w:t>):</w:t>
      </w:r>
    </w:p>
    <w:p w:rsidR="00E01EDE" w:rsidRDefault="00E01EDE" w:rsidP="00E01EDE">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return</w:t>
      </w:r>
      <w:proofErr w:type="gramEnd"/>
      <w:r>
        <w:rPr>
          <w:rStyle w:val="HTMLCode"/>
          <w:rFonts w:eastAsiaTheme="majorEastAsia"/>
        </w:rPr>
        <w:t xml:space="preserve"> price - price * </w:t>
      </w:r>
      <w:r>
        <w:rPr>
          <w:rStyle w:val="hljs-number"/>
        </w:rPr>
        <w:t>0.1</w:t>
      </w:r>
    </w:p>
    <w:p w:rsidR="00E01EDE" w:rsidRDefault="00E01EDE" w:rsidP="00E01EDE">
      <w:pPr>
        <w:pStyle w:val="HTMLPreformatted"/>
        <w:rPr>
          <w:rStyle w:val="HTMLCode"/>
          <w:rFonts w:eastAsiaTheme="majorEastAsia"/>
        </w:rPr>
      </w:pPr>
    </w:p>
    <w:p w:rsidR="00E01EDE" w:rsidRDefault="00E01EDE" w:rsidP="00E01EDE">
      <w:pPr>
        <w:pStyle w:val="HTMLPreformatted"/>
        <w:rPr>
          <w:rStyle w:val="HTMLCode"/>
          <w:rFonts w:eastAsiaTheme="majorEastAsia"/>
        </w:rPr>
      </w:pPr>
      <w:proofErr w:type="gramStart"/>
      <w:r>
        <w:rPr>
          <w:rStyle w:val="hljs-keyword"/>
          <w:rFonts w:eastAsiaTheme="majorEastAsia"/>
        </w:rPr>
        <w:t>def</w:t>
      </w:r>
      <w:proofErr w:type="gramEnd"/>
      <w:r>
        <w:rPr>
          <w:rStyle w:val="HTMLCode"/>
          <w:rFonts w:eastAsiaTheme="majorEastAsia"/>
        </w:rPr>
        <w:t xml:space="preserve"> </w:t>
      </w:r>
      <w:proofErr w:type="spellStart"/>
      <w:r>
        <w:rPr>
          <w:rStyle w:val="hljs-title"/>
        </w:rPr>
        <w:t>fert_discount</w:t>
      </w:r>
      <w:proofErr w:type="spellEnd"/>
      <w:r>
        <w:rPr>
          <w:rStyle w:val="HTMLCode"/>
          <w:rFonts w:eastAsiaTheme="majorEastAsia"/>
        </w:rPr>
        <w:t>(</w:t>
      </w:r>
      <w:r>
        <w:rPr>
          <w:rStyle w:val="hljs-params"/>
          <w:rFonts w:eastAsiaTheme="majorEastAsia"/>
        </w:rPr>
        <w:t>price</w:t>
      </w:r>
      <w:r>
        <w:rPr>
          <w:rStyle w:val="HTMLCode"/>
          <w:rFonts w:eastAsiaTheme="majorEastAsia"/>
        </w:rPr>
        <w:t>):</w:t>
      </w:r>
    </w:p>
    <w:p w:rsidR="00E01EDE" w:rsidRDefault="00E01EDE" w:rsidP="00E01EDE">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return</w:t>
      </w:r>
      <w:proofErr w:type="gramEnd"/>
      <w:r>
        <w:rPr>
          <w:rStyle w:val="HTMLCode"/>
          <w:rFonts w:eastAsiaTheme="majorEastAsia"/>
        </w:rPr>
        <w:t xml:space="preserve"> price - price * </w:t>
      </w:r>
      <w:r>
        <w:rPr>
          <w:rStyle w:val="hljs-number"/>
        </w:rPr>
        <w:t>0.15</w:t>
      </w:r>
    </w:p>
    <w:p w:rsidR="00E01EDE" w:rsidRDefault="00E01EDE" w:rsidP="00E01EDE">
      <w:pPr>
        <w:pStyle w:val="HTMLPreformatted"/>
        <w:rPr>
          <w:rStyle w:val="HTMLCode"/>
          <w:rFonts w:eastAsiaTheme="majorEastAsia"/>
        </w:rPr>
      </w:pPr>
    </w:p>
    <w:p w:rsidR="00E01EDE" w:rsidRDefault="00E01EDE" w:rsidP="00E01EDE">
      <w:pPr>
        <w:pStyle w:val="HTMLPreformatted"/>
        <w:rPr>
          <w:rStyle w:val="HTMLCode"/>
          <w:rFonts w:eastAsiaTheme="majorEastAsia"/>
        </w:rPr>
      </w:pPr>
      <w:proofErr w:type="gramStart"/>
      <w:r>
        <w:rPr>
          <w:rStyle w:val="hljs-keyword"/>
          <w:rFonts w:eastAsiaTheme="majorEastAsia"/>
        </w:rPr>
        <w:t>def</w:t>
      </w:r>
      <w:proofErr w:type="gramEnd"/>
      <w:r>
        <w:rPr>
          <w:rStyle w:val="HTMLCode"/>
          <w:rFonts w:eastAsiaTheme="majorEastAsia"/>
        </w:rPr>
        <w:t xml:space="preserve"> </w:t>
      </w:r>
      <w:proofErr w:type="spellStart"/>
      <w:r>
        <w:rPr>
          <w:rStyle w:val="hljs-title"/>
        </w:rPr>
        <w:t>tool_discount</w:t>
      </w:r>
      <w:proofErr w:type="spellEnd"/>
      <w:r>
        <w:rPr>
          <w:rStyle w:val="HTMLCode"/>
          <w:rFonts w:eastAsiaTheme="majorEastAsia"/>
        </w:rPr>
        <w:t>(</w:t>
      </w:r>
      <w:r>
        <w:rPr>
          <w:rStyle w:val="hljs-params"/>
          <w:rFonts w:eastAsiaTheme="majorEastAsia"/>
        </w:rPr>
        <w:t>price</w:t>
      </w:r>
      <w:r>
        <w:rPr>
          <w:rStyle w:val="HTMLCode"/>
          <w:rFonts w:eastAsiaTheme="majorEastAsia"/>
        </w:rPr>
        <w:t>):</w:t>
      </w:r>
    </w:p>
    <w:p w:rsidR="00E01EDE" w:rsidRDefault="00E01EDE" w:rsidP="00E01EDE">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return</w:t>
      </w:r>
      <w:proofErr w:type="gramEnd"/>
      <w:r>
        <w:rPr>
          <w:rStyle w:val="HTMLCode"/>
          <w:rFonts w:eastAsiaTheme="majorEastAsia"/>
        </w:rPr>
        <w:t xml:space="preserve"> price - price * </w:t>
      </w:r>
      <w:r>
        <w:rPr>
          <w:rStyle w:val="hljs-number"/>
        </w:rPr>
        <w:t>0.05</w:t>
      </w:r>
    </w:p>
    <w:p w:rsidR="00E01EDE" w:rsidRDefault="009311A9" w:rsidP="00E01EDE">
      <w:r>
        <w:pict>
          <v:rect id="_x0000_i1033" style="width:0;height:1.5pt" o:hralign="center" o:hrstd="t" o:hr="t" fillcolor="#a0a0a0" stroked="f"/>
        </w:pict>
      </w:r>
    </w:p>
    <w:p w:rsidR="00E01EDE" w:rsidRDefault="00E01EDE" w:rsidP="00E01EDE">
      <w:pPr>
        <w:pStyle w:val="Heading3"/>
      </w:pPr>
      <w:r>
        <w:rPr>
          <w:rStyle w:val="Strong"/>
          <w:b/>
          <w:bCs/>
        </w:rPr>
        <w:t>Data &amp; Edge Cases:</w:t>
      </w:r>
    </w:p>
    <w:p w:rsidR="00E01EDE" w:rsidRDefault="00E01EDE" w:rsidP="00E01EDE">
      <w:pPr>
        <w:pStyle w:val="NormalWeb"/>
        <w:numPr>
          <w:ilvl w:val="0"/>
          <w:numId w:val="16"/>
        </w:numPr>
      </w:pPr>
      <w:r>
        <w:t xml:space="preserve">Discounts: seeds → 10%, fertilizers → 15%, </w:t>
      </w:r>
      <w:proofErr w:type="gramStart"/>
      <w:r>
        <w:t>tools</w:t>
      </w:r>
      <w:proofErr w:type="gramEnd"/>
      <w:r>
        <w:t xml:space="preserve"> → 5%.</w:t>
      </w:r>
    </w:p>
    <w:p w:rsidR="00E01EDE" w:rsidRDefault="00E01EDE" w:rsidP="00E01EDE">
      <w:pPr>
        <w:pStyle w:val="NormalWeb"/>
        <w:numPr>
          <w:ilvl w:val="0"/>
          <w:numId w:val="16"/>
        </w:numPr>
      </w:pPr>
      <w:r>
        <w:t xml:space="preserve">Invalid category should raise </w:t>
      </w:r>
      <w:proofErr w:type="spellStart"/>
      <w:r>
        <w:rPr>
          <w:rStyle w:val="HTMLCode"/>
          <w:rFonts w:eastAsiaTheme="majorEastAsia"/>
        </w:rPr>
        <w:t>ValueError</w:t>
      </w:r>
      <w:proofErr w:type="spellEnd"/>
      <w:r>
        <w:t>.</w:t>
      </w:r>
    </w:p>
    <w:p w:rsidR="00E01EDE" w:rsidRDefault="00E01EDE" w:rsidP="00E01EDE">
      <w:pPr>
        <w:pStyle w:val="NormalWeb"/>
        <w:numPr>
          <w:ilvl w:val="0"/>
          <w:numId w:val="16"/>
        </w:numPr>
      </w:pPr>
      <w:r>
        <w:t>Must handle floating-point prices safely.</w:t>
      </w:r>
    </w:p>
    <w:p w:rsidR="00E01EDE" w:rsidRDefault="009311A9" w:rsidP="00E01EDE">
      <w:r>
        <w:pict>
          <v:rect id="_x0000_i1034" style="width:0;height:1.5pt" o:hralign="center" o:hrstd="t" o:hr="t" fillcolor="#a0a0a0" stroked="f"/>
        </w:pict>
      </w:r>
    </w:p>
    <w:p w:rsidR="00E01EDE" w:rsidRDefault="00E01EDE" w:rsidP="00E01EDE">
      <w:pPr>
        <w:pStyle w:val="Heading3"/>
      </w:pPr>
      <w:r>
        <w:rPr>
          <w:rStyle w:val="Strong"/>
          <w:b/>
          <w:bCs/>
        </w:rPr>
        <w:t>AI Assistance Expectation:</w:t>
      </w:r>
    </w:p>
    <w:p w:rsidR="00E01EDE" w:rsidRDefault="00E01EDE" w:rsidP="00E01EDE">
      <w:pPr>
        <w:pStyle w:val="NormalWeb"/>
        <w:numPr>
          <w:ilvl w:val="0"/>
          <w:numId w:val="17"/>
        </w:numPr>
      </w:pPr>
      <w:r>
        <w:t xml:space="preserve">Use AI to generate a </w:t>
      </w:r>
      <w:proofErr w:type="spellStart"/>
      <w:r>
        <w:rPr>
          <w:rStyle w:val="Strong"/>
        </w:rPr>
        <w:t>refactored</w:t>
      </w:r>
      <w:proofErr w:type="spellEnd"/>
      <w:r>
        <w:rPr>
          <w:rStyle w:val="Strong"/>
        </w:rPr>
        <w:t xml:space="preserve"> single function</w:t>
      </w:r>
      <w:r>
        <w:t>:</w:t>
      </w:r>
    </w:p>
    <w:p w:rsidR="00E01EDE" w:rsidRDefault="00E01EDE" w:rsidP="00E01EDE">
      <w:pPr>
        <w:pStyle w:val="HTMLPreformatted"/>
        <w:numPr>
          <w:ilvl w:val="0"/>
          <w:numId w:val="17"/>
        </w:numPr>
        <w:tabs>
          <w:tab w:val="clear" w:pos="720"/>
        </w:tabs>
        <w:rPr>
          <w:rStyle w:val="HTMLCode"/>
          <w:rFonts w:eastAsiaTheme="majorEastAsia"/>
        </w:rPr>
      </w:pPr>
      <w:proofErr w:type="gramStart"/>
      <w:r>
        <w:rPr>
          <w:rStyle w:val="hljs-keyword"/>
          <w:rFonts w:eastAsiaTheme="majorEastAsia"/>
        </w:rPr>
        <w:t>def</w:t>
      </w:r>
      <w:proofErr w:type="gramEnd"/>
      <w:r>
        <w:rPr>
          <w:rStyle w:val="HTMLCode"/>
          <w:rFonts w:eastAsiaTheme="majorEastAsia"/>
        </w:rPr>
        <w:t xml:space="preserve"> </w:t>
      </w:r>
      <w:proofErr w:type="spellStart"/>
      <w:r>
        <w:rPr>
          <w:rStyle w:val="hljs-title"/>
        </w:rPr>
        <w:t>apply_discount</w:t>
      </w:r>
      <w:proofErr w:type="spellEnd"/>
      <w:r>
        <w:rPr>
          <w:rStyle w:val="HTMLCode"/>
          <w:rFonts w:eastAsiaTheme="majorEastAsia"/>
        </w:rPr>
        <w:t>(</w:t>
      </w:r>
      <w:r>
        <w:rPr>
          <w:rStyle w:val="hljs-params"/>
          <w:rFonts w:eastAsiaTheme="majorEastAsia"/>
        </w:rPr>
        <w:t xml:space="preserve">price: </w:t>
      </w:r>
      <w:r>
        <w:rPr>
          <w:rStyle w:val="hljs-builtin"/>
          <w:rFonts w:eastAsiaTheme="majorEastAsia"/>
        </w:rPr>
        <w:t>float</w:t>
      </w:r>
      <w:r>
        <w:rPr>
          <w:rStyle w:val="HTMLCode"/>
          <w:rFonts w:eastAsiaTheme="majorEastAsia"/>
        </w:rPr>
        <w:t xml:space="preserve">, category: </w:t>
      </w:r>
      <w:proofErr w:type="spellStart"/>
      <w:r>
        <w:rPr>
          <w:rStyle w:val="hljs-builtin"/>
          <w:rFonts w:eastAsiaTheme="majorEastAsia"/>
        </w:rPr>
        <w:t>str</w:t>
      </w:r>
      <w:proofErr w:type="spellEnd"/>
      <w:r>
        <w:rPr>
          <w:rStyle w:val="HTMLCode"/>
          <w:rFonts w:eastAsiaTheme="majorEastAsia"/>
        </w:rPr>
        <w:t xml:space="preserve">) -&gt; </w:t>
      </w:r>
      <w:r>
        <w:rPr>
          <w:rStyle w:val="hljs-builtin"/>
          <w:rFonts w:eastAsiaTheme="majorEastAsia"/>
        </w:rPr>
        <w:t>float</w:t>
      </w:r>
      <w:r>
        <w:rPr>
          <w:rStyle w:val="HTMLCode"/>
          <w:rFonts w:eastAsiaTheme="majorEastAsia"/>
        </w:rPr>
        <w:t>: ...</w:t>
      </w:r>
    </w:p>
    <w:p w:rsidR="00E01EDE" w:rsidRDefault="00E01EDE" w:rsidP="00E01EDE">
      <w:pPr>
        <w:pStyle w:val="NormalWeb"/>
        <w:numPr>
          <w:ilvl w:val="0"/>
          <w:numId w:val="17"/>
        </w:numPr>
      </w:pPr>
      <w:r>
        <w:t xml:space="preserve">AI should also generate </w:t>
      </w:r>
      <w:proofErr w:type="spellStart"/>
      <w:r>
        <w:rPr>
          <w:rStyle w:val="Strong"/>
        </w:rPr>
        <w:t>doctest</w:t>
      </w:r>
      <w:proofErr w:type="spellEnd"/>
      <w:r>
        <w:rPr>
          <w:rStyle w:val="Strong"/>
        </w:rPr>
        <w:t xml:space="preserve"> or unit tests</w:t>
      </w:r>
      <w:r>
        <w:t xml:space="preserve"> for correctness.</w:t>
      </w:r>
    </w:p>
    <w:p w:rsidR="00E01EDE" w:rsidRDefault="009311A9" w:rsidP="00E01EDE">
      <w:r>
        <w:pict>
          <v:rect id="_x0000_i1035" style="width:0;height:1.5pt" o:hralign="center" o:hrstd="t" o:hr="t" fillcolor="#a0a0a0" stroked="f"/>
        </w:pict>
      </w:r>
    </w:p>
    <w:p w:rsidR="00E01EDE" w:rsidRDefault="00E01EDE" w:rsidP="00E01EDE">
      <w:pPr>
        <w:pStyle w:val="Heading3"/>
      </w:pPr>
      <w:r>
        <w:rPr>
          <w:rStyle w:val="Strong"/>
          <w:b/>
          <w:bCs/>
        </w:rPr>
        <w:t>Constraints &amp; Notes:</w:t>
      </w:r>
    </w:p>
    <w:p w:rsidR="00E01EDE" w:rsidRDefault="00E01EDE" w:rsidP="00E01EDE">
      <w:pPr>
        <w:pStyle w:val="NormalWeb"/>
        <w:numPr>
          <w:ilvl w:val="0"/>
          <w:numId w:val="18"/>
        </w:numPr>
      </w:pPr>
      <w:r>
        <w:t>DRY (Don’t Repeat Yourself) principle must be applied.</w:t>
      </w:r>
    </w:p>
    <w:p w:rsidR="00E01EDE" w:rsidRDefault="00E01EDE" w:rsidP="00E01EDE">
      <w:pPr>
        <w:pStyle w:val="NormalWeb"/>
        <w:numPr>
          <w:ilvl w:val="0"/>
          <w:numId w:val="18"/>
        </w:numPr>
      </w:pPr>
      <w:r>
        <w:t>Include type hints in final function signature.</w:t>
      </w:r>
    </w:p>
    <w:p w:rsidR="00E01EDE" w:rsidRDefault="00E01EDE" w:rsidP="00E01EDE">
      <w:pPr>
        <w:pStyle w:val="NormalWeb"/>
        <w:numPr>
          <w:ilvl w:val="0"/>
          <w:numId w:val="18"/>
        </w:numPr>
      </w:pPr>
      <w:r>
        <w:t xml:space="preserve">Add inline </w:t>
      </w:r>
      <w:proofErr w:type="spellStart"/>
      <w:r>
        <w:t>docstring</w:t>
      </w:r>
      <w:proofErr w:type="spellEnd"/>
      <w:r>
        <w:t xml:space="preserve"> with discount table.</w:t>
      </w:r>
    </w:p>
    <w:p w:rsidR="00E01EDE" w:rsidRDefault="009311A9" w:rsidP="00E01EDE">
      <w:r>
        <w:pict>
          <v:rect id="_x0000_i1036" style="width:0;height:1.5pt" o:hralign="center" o:hrstd="t" o:hr="t" fillcolor="#a0a0a0" stroked="f"/>
        </w:pict>
      </w:r>
    </w:p>
    <w:p w:rsidR="00E01EDE" w:rsidRDefault="00E01EDE" w:rsidP="00E01EDE">
      <w:pPr>
        <w:pStyle w:val="Heading3"/>
      </w:pPr>
      <w:r>
        <w:rPr>
          <w:rStyle w:val="Strong"/>
          <w:b/>
          <w:bCs/>
        </w:rPr>
        <w:t>Sample Input:</w:t>
      </w:r>
    </w:p>
    <w:p w:rsidR="00E01EDE" w:rsidRDefault="00E01EDE" w:rsidP="00E01EDE">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spellStart"/>
      <w:proofErr w:type="gramEnd"/>
      <w:r>
        <w:rPr>
          <w:rStyle w:val="HTMLCode"/>
          <w:rFonts w:eastAsiaTheme="majorEastAsia"/>
        </w:rPr>
        <w:t>apply_discount</w:t>
      </w:r>
      <w:proofErr w:type="spellEnd"/>
      <w:r>
        <w:rPr>
          <w:rStyle w:val="HTMLCode"/>
          <w:rFonts w:eastAsiaTheme="majorEastAsia"/>
        </w:rPr>
        <w:t>(</w:t>
      </w:r>
      <w:r>
        <w:rPr>
          <w:rStyle w:val="hljs-number"/>
        </w:rPr>
        <w:t>100</w:t>
      </w:r>
      <w:r>
        <w:rPr>
          <w:rStyle w:val="HTMLCode"/>
          <w:rFonts w:eastAsiaTheme="majorEastAsia"/>
        </w:rPr>
        <w:t xml:space="preserve">, </w:t>
      </w:r>
      <w:r>
        <w:rPr>
          <w:rStyle w:val="hljs-string"/>
        </w:rPr>
        <w:t>"fertilizer"</w:t>
      </w:r>
      <w:r>
        <w:rPr>
          <w:rStyle w:val="HTMLCode"/>
          <w:rFonts w:eastAsiaTheme="majorEastAsia"/>
        </w:rPr>
        <w:t>))</w:t>
      </w:r>
    </w:p>
    <w:p w:rsidR="00E01EDE" w:rsidRDefault="00E01EDE" w:rsidP="00E01EDE">
      <w:pPr>
        <w:pStyle w:val="Heading3"/>
      </w:pPr>
      <w:r>
        <w:rPr>
          <w:rStyle w:val="Strong"/>
          <w:b/>
          <w:bCs/>
        </w:rPr>
        <w:t>Sample Output:</w:t>
      </w:r>
    </w:p>
    <w:p w:rsidR="00E01EDE" w:rsidRDefault="00E01EDE" w:rsidP="00E01EDE">
      <w:pPr>
        <w:pStyle w:val="HTMLPreformatted"/>
        <w:rPr>
          <w:rStyle w:val="HTMLCode"/>
          <w:rFonts w:eastAsiaTheme="majorEastAsia"/>
        </w:rPr>
      </w:pPr>
      <w:r>
        <w:rPr>
          <w:rStyle w:val="HTMLCode"/>
          <w:rFonts w:eastAsiaTheme="majorEastAsia"/>
        </w:rPr>
        <w:t>85.0</w:t>
      </w:r>
    </w:p>
    <w:p w:rsidR="00E01EDE" w:rsidRDefault="009311A9" w:rsidP="00E01EDE">
      <w:r>
        <w:pict>
          <v:rect id="_x0000_i1037" style="width:0;height:1.5pt" o:hralign="center" o:hrstd="t" o:hr="t" fillcolor="#a0a0a0" stroked="f"/>
        </w:pict>
      </w:r>
    </w:p>
    <w:p w:rsidR="00E01EDE" w:rsidRDefault="00E01EDE" w:rsidP="00E01EDE">
      <w:pPr>
        <w:pStyle w:val="Heading3"/>
      </w:pPr>
      <w:r>
        <w:rPr>
          <w:rStyle w:val="Strong"/>
          <w:b/>
          <w:bCs/>
        </w:rPr>
        <w:t>Acceptance Criteria:</w:t>
      </w:r>
    </w:p>
    <w:p w:rsidR="00E01EDE" w:rsidRDefault="00E01EDE" w:rsidP="00E01EDE">
      <w:pPr>
        <w:pStyle w:val="NormalWeb"/>
        <w:numPr>
          <w:ilvl w:val="0"/>
          <w:numId w:val="19"/>
        </w:numPr>
      </w:pPr>
      <w:r>
        <w:t>No duplicate discount functions.</w:t>
      </w:r>
    </w:p>
    <w:p w:rsidR="00E01EDE" w:rsidRDefault="00E01EDE" w:rsidP="00E01EDE">
      <w:pPr>
        <w:pStyle w:val="NormalWeb"/>
        <w:numPr>
          <w:ilvl w:val="0"/>
          <w:numId w:val="19"/>
        </w:numPr>
      </w:pPr>
      <w:r>
        <w:t>Handles all categories correctly.</w:t>
      </w:r>
    </w:p>
    <w:p w:rsidR="00E01EDE" w:rsidRDefault="00E01EDE" w:rsidP="00E01EDE">
      <w:pPr>
        <w:pStyle w:val="NormalWeb"/>
        <w:numPr>
          <w:ilvl w:val="0"/>
          <w:numId w:val="19"/>
        </w:numPr>
      </w:pPr>
      <w:r>
        <w:t>Raises error for unknown category.</w:t>
      </w:r>
    </w:p>
    <w:p w:rsidR="00E01EDE" w:rsidRDefault="00E01EDE" w:rsidP="00E01EDE">
      <w:pPr>
        <w:pStyle w:val="NormalWeb"/>
        <w:numPr>
          <w:ilvl w:val="0"/>
          <w:numId w:val="19"/>
        </w:numPr>
      </w:pPr>
      <w:r>
        <w:t>Clean, documented, testable code.</w:t>
      </w:r>
    </w:p>
    <w:p w:rsidR="00940BF5" w:rsidRDefault="00940BF5"/>
    <w:p w:rsidR="00940BF5" w:rsidRDefault="00026EA9">
      <w:pPr>
        <w:pStyle w:val="Heading3"/>
      </w:pPr>
      <w:r>
        <w:lastRenderedPageBreak/>
        <w:t>F.2 — [S13F2] Optimize membership checks</w:t>
      </w:r>
    </w:p>
    <w:p w:rsidR="00940BF5" w:rsidRDefault="00026EA9">
      <w:r>
        <w:t>Scenario (agritech):</w:t>
      </w:r>
    </w:p>
    <w:p w:rsidR="00940BF5" w:rsidRDefault="00026EA9">
      <w:r>
        <w:t>Context:</w:t>
      </w:r>
    </w:p>
    <w:p w:rsidR="00940BF5" w:rsidRDefault="00026EA9">
      <w:r>
        <w:t>A streaming job in agritech checks if IDs are in a large corpus.</w:t>
      </w:r>
    </w:p>
    <w:p w:rsidR="00940BF5" w:rsidRDefault="00940BF5"/>
    <w:p w:rsidR="00940BF5" w:rsidRDefault="00026EA9">
      <w:r>
        <w:t>Your Task:</w:t>
      </w:r>
    </w:p>
    <w:p w:rsidR="00940BF5" w:rsidRDefault="00026EA9">
      <w:r>
        <w:t>Optimize membership checks by converting corpus to a set once, then mapping stream to booleans.</w:t>
      </w:r>
    </w:p>
    <w:p w:rsidR="00940BF5" w:rsidRDefault="00940BF5"/>
    <w:p w:rsidR="00940BF5" w:rsidRDefault="00026EA9">
      <w:r>
        <w:t>Data &amp; Edge Cases:</w:t>
      </w:r>
    </w:p>
    <w:p w:rsidR="00940BF5" w:rsidRDefault="00026EA9">
      <w:r>
        <w:t>corpus=[1,2,3,4,5]; stream=[2,5,9] -&gt; [True, True, False].</w:t>
      </w:r>
    </w:p>
    <w:p w:rsidR="00940BF5" w:rsidRDefault="00940BF5"/>
    <w:p w:rsidR="00940BF5" w:rsidRDefault="00026EA9">
      <w:r>
        <w:t>AI Assistance Expectation:</w:t>
      </w:r>
    </w:p>
    <w:p w:rsidR="00940BF5" w:rsidRDefault="00026EA9">
      <w:r>
        <w:t>Ask AI to suggest complexity improvements and micro-bench ideas.</w:t>
      </w:r>
    </w:p>
    <w:p w:rsidR="00940BF5" w:rsidRDefault="00940BF5"/>
    <w:p w:rsidR="00940BF5" w:rsidRDefault="00026EA9">
      <w:r>
        <w:t>Constraints &amp; Notes:</w:t>
      </w:r>
    </w:p>
    <w:p w:rsidR="00940BF5" w:rsidRDefault="00026EA9">
      <w:r>
        <w:t>Return list[bool] aligned to stream order.</w:t>
      </w:r>
    </w:p>
    <w:p w:rsidR="00940BF5" w:rsidRDefault="00026EA9">
      <w:r>
        <w:t>Sample Input</w:t>
      </w:r>
    </w:p>
    <w:p w:rsidR="00940BF5" w:rsidRDefault="00026EA9">
      <w:r>
        <w:rPr>
          <w:rFonts w:ascii="Consolas" w:eastAsia="Consolas" w:hAnsi="Consolas"/>
          <w:sz w:val="20"/>
        </w:rPr>
        <w:t>corpus=[1,2,3,4,5], stream=[2,5,9]</w:t>
      </w:r>
    </w:p>
    <w:p w:rsidR="00940BF5" w:rsidRDefault="00026EA9">
      <w:r>
        <w:t>Sample Output</w:t>
      </w:r>
    </w:p>
    <w:p w:rsidR="00940BF5" w:rsidRDefault="00026EA9">
      <w:r>
        <w:rPr>
          <w:rFonts w:ascii="Consolas" w:eastAsia="Consolas" w:hAnsi="Consolas"/>
          <w:sz w:val="20"/>
        </w:rPr>
        <w:t>[True, True, False]</w:t>
      </w:r>
    </w:p>
    <w:p w:rsidR="00940BF5" w:rsidRDefault="00026EA9">
      <w:r>
        <w:t>Acceptance Criteria: Uses set; correct booleans</w:t>
      </w:r>
    </w:p>
    <w:p w:rsidR="00940BF5" w:rsidRDefault="00940BF5"/>
    <w:p w:rsidR="00940BF5" w:rsidRDefault="00026EA9">
      <w:r>
        <w:t>------------------------------------------------------------</w:t>
      </w:r>
    </w:p>
    <w:p w:rsidR="00940BF5" w:rsidRDefault="00940BF5"/>
    <w:p w:rsidR="00940BF5" w:rsidRDefault="00026EA9">
      <w:pPr>
        <w:pStyle w:val="Heading2"/>
      </w:pPr>
      <w:r>
        <w:lastRenderedPageBreak/>
        <w:t>Subgroup G</w:t>
      </w:r>
    </w:p>
    <w:p w:rsidR="00940BF5" w:rsidRDefault="00026EA9">
      <w:pPr>
        <w:pStyle w:val="Heading3"/>
      </w:pPr>
      <w:r>
        <w:t>G.1 — [S13G1] Sum CSV column ignoring bad rows</w:t>
      </w:r>
    </w:p>
    <w:p w:rsidR="00940BF5" w:rsidRDefault="00026EA9">
      <w:r>
        <w:t>Scenario (agritech):</w:t>
      </w:r>
    </w:p>
    <w:p w:rsidR="00940BF5" w:rsidRDefault="00026EA9">
      <w:r>
        <w:t>Context:</w:t>
      </w:r>
    </w:p>
    <w:p w:rsidR="00940BF5" w:rsidRDefault="00026EA9">
      <w:r>
        <w:t xml:space="preserve">    Ad-hoc CSV exports in agritech contain missing/invalid numeric fields.</w:t>
      </w:r>
    </w:p>
    <w:p w:rsidR="00940BF5" w:rsidRDefault="00940BF5"/>
    <w:p w:rsidR="00940BF5" w:rsidRDefault="00026EA9">
      <w:r>
        <w:t xml:space="preserve">    Your Task:</w:t>
      </w:r>
    </w:p>
    <w:p w:rsidR="00940BF5" w:rsidRDefault="00026EA9">
      <w:r>
        <w:t xml:space="preserve">    Sum the 'value' column as int, skipping invalid rows, and report total (print skipped count optional).</w:t>
      </w:r>
    </w:p>
    <w:p w:rsidR="00940BF5" w:rsidRDefault="00940BF5"/>
    <w:p w:rsidR="00940BF5" w:rsidRDefault="00026EA9">
      <w:r>
        <w:t xml:space="preserve">    Data &amp; Edge Cases:</w:t>
      </w:r>
    </w:p>
    <w:p w:rsidR="00940BF5" w:rsidRDefault="00026EA9">
      <w:r>
        <w:t xml:space="preserve">    id,value</w:t>
      </w:r>
    </w:p>
    <w:p w:rsidR="00940BF5" w:rsidRDefault="00026EA9">
      <w:r>
        <w:t>1,10</w:t>
      </w:r>
    </w:p>
    <w:p w:rsidR="00940BF5" w:rsidRDefault="00026EA9">
      <w:r>
        <w:t>2,NA</w:t>
      </w:r>
    </w:p>
    <w:p w:rsidR="00940BF5" w:rsidRDefault="00026EA9">
      <w:r>
        <w:t>3,7 -&gt; 17 with one skipped.</w:t>
      </w:r>
    </w:p>
    <w:p w:rsidR="00940BF5" w:rsidRDefault="00940BF5"/>
    <w:p w:rsidR="00940BF5" w:rsidRDefault="00026EA9">
      <w:r>
        <w:t xml:space="preserve">    AI Assistance Expectation:</w:t>
      </w:r>
    </w:p>
    <w:p w:rsidR="00940BF5" w:rsidRDefault="00026EA9">
      <w:r>
        <w:t xml:space="preserve">    Use AI to draft robust CSV parsing with try/except and tests.</w:t>
      </w:r>
    </w:p>
    <w:p w:rsidR="00940BF5" w:rsidRDefault="00940BF5"/>
    <w:p w:rsidR="00940BF5" w:rsidRDefault="00026EA9">
      <w:r>
        <w:t xml:space="preserve">    Constraints &amp; Notes:</w:t>
      </w:r>
    </w:p>
    <w:p w:rsidR="00940BF5" w:rsidRDefault="00026EA9">
      <w:r>
        <w:t xml:space="preserve">    Print or return count of skipped rows for transparency.</w:t>
      </w:r>
    </w:p>
    <w:p w:rsidR="00940BF5" w:rsidRDefault="00026EA9">
      <w:r>
        <w:t>Sample Input</w:t>
      </w:r>
    </w:p>
    <w:p w:rsidR="00940BF5" w:rsidRDefault="00026EA9">
      <w:r>
        <w:rPr>
          <w:rFonts w:ascii="Consolas" w:eastAsia="Consolas" w:hAnsi="Consolas"/>
          <w:sz w:val="20"/>
        </w:rPr>
        <w:t>id,value</w:t>
      </w:r>
      <w:r>
        <w:rPr>
          <w:rFonts w:ascii="Consolas" w:eastAsia="Consolas" w:hAnsi="Consolas"/>
          <w:sz w:val="20"/>
        </w:rPr>
        <w:br/>
        <w:t>1,10</w:t>
      </w:r>
      <w:r>
        <w:rPr>
          <w:rFonts w:ascii="Consolas" w:eastAsia="Consolas" w:hAnsi="Consolas"/>
          <w:sz w:val="20"/>
        </w:rPr>
        <w:br/>
        <w:t>2,NA</w:t>
      </w:r>
      <w:r>
        <w:rPr>
          <w:rFonts w:ascii="Consolas" w:eastAsia="Consolas" w:hAnsi="Consolas"/>
          <w:sz w:val="20"/>
        </w:rPr>
        <w:br/>
        <w:t>3,7</w:t>
      </w:r>
    </w:p>
    <w:p w:rsidR="00940BF5" w:rsidRDefault="00026EA9">
      <w:r>
        <w:t>Sample Output</w:t>
      </w:r>
    </w:p>
    <w:p w:rsidR="00940BF5" w:rsidRDefault="00026EA9">
      <w:r>
        <w:rPr>
          <w:rFonts w:ascii="Consolas" w:eastAsia="Consolas" w:hAnsi="Consolas"/>
          <w:sz w:val="20"/>
        </w:rPr>
        <w:t>17</w:t>
      </w:r>
    </w:p>
    <w:p w:rsidR="00940BF5" w:rsidRDefault="00026EA9">
      <w:r>
        <w:lastRenderedPageBreak/>
        <w:t>Acceptance Criteria: Skips invalid rows; correct total</w:t>
      </w:r>
    </w:p>
    <w:p w:rsidR="00940BF5" w:rsidRDefault="00940BF5"/>
    <w:p w:rsidR="00940BF5" w:rsidRDefault="00026EA9">
      <w:pPr>
        <w:pStyle w:val="Heading3"/>
      </w:pPr>
      <w:r>
        <w:t>G.2 — [S13G2] Merge two CSVs by id</w:t>
      </w:r>
    </w:p>
    <w:p w:rsidR="00940BF5" w:rsidRDefault="00026EA9">
      <w:r>
        <w:t>Scenario (agritech):</w:t>
      </w:r>
    </w:p>
    <w:p w:rsidR="00940BF5" w:rsidRDefault="00026EA9">
      <w:r>
        <w:t>Context:</w:t>
      </w:r>
    </w:p>
    <w:p w:rsidR="00940BF5" w:rsidRDefault="00026EA9">
      <w:r>
        <w:t>Two CSVs in agritech must be merged by 'id' for reporting.</w:t>
      </w:r>
    </w:p>
    <w:p w:rsidR="00940BF5" w:rsidRDefault="00940BF5"/>
    <w:p w:rsidR="00940BF5" w:rsidRDefault="00026EA9">
      <w:r>
        <w:t>Your Task:</w:t>
      </w:r>
    </w:p>
    <w:p w:rsidR="00940BF5" w:rsidRDefault="00026EA9">
      <w:r>
        <w:t>Implement inner and left joins without pandas, following SQL semantics.</w:t>
      </w:r>
    </w:p>
    <w:p w:rsidR="00940BF5" w:rsidRDefault="00940BF5"/>
    <w:p w:rsidR="00940BF5" w:rsidRDefault="00026EA9">
      <w:r>
        <w:t>Data &amp; Edge Cases:</w:t>
      </w:r>
    </w:p>
    <w:p w:rsidR="00940BF5" w:rsidRDefault="00026EA9">
      <w:r>
        <w:t>A:id,price &amp; B:id,qty -&gt; inner join has only common ids; left join keeps all A with None for missing B.</w:t>
      </w:r>
    </w:p>
    <w:p w:rsidR="00940BF5" w:rsidRDefault="00940BF5"/>
    <w:p w:rsidR="00940BF5" w:rsidRDefault="00026EA9">
      <w:r>
        <w:t>AI Assistance Expectation:</w:t>
      </w:r>
    </w:p>
    <w:p w:rsidR="00940BF5" w:rsidRDefault="00026EA9">
      <w:r>
        <w:t>Use AI to outline dict-building and join logic; write unit tests for both joins.</w:t>
      </w:r>
    </w:p>
    <w:p w:rsidR="00940BF5" w:rsidRDefault="00940BF5"/>
    <w:p w:rsidR="00940BF5" w:rsidRDefault="00026EA9">
      <w:r>
        <w:t>Constraints &amp; Notes:</w:t>
      </w:r>
    </w:p>
    <w:p w:rsidR="00940BF5" w:rsidRDefault="00026EA9">
      <w:r>
        <w:t>No external deps; stable output order preferred.</w:t>
      </w:r>
    </w:p>
    <w:p w:rsidR="00940BF5" w:rsidRDefault="00026EA9">
      <w:r>
        <w:t>Sample Input</w:t>
      </w:r>
    </w:p>
    <w:p w:rsidR="00940BF5" w:rsidRDefault="00026EA9">
      <w:r>
        <w:rPr>
          <w:rFonts w:ascii="Consolas" w:eastAsia="Consolas" w:hAnsi="Consolas"/>
          <w:sz w:val="20"/>
        </w:rPr>
        <w:t>id,price</w:t>
      </w:r>
      <w:r>
        <w:rPr>
          <w:rFonts w:ascii="Consolas" w:eastAsia="Consolas" w:hAnsi="Consolas"/>
          <w:sz w:val="20"/>
        </w:rPr>
        <w:br/>
        <w:t>A,10</w:t>
      </w:r>
      <w:r>
        <w:rPr>
          <w:rFonts w:ascii="Consolas" w:eastAsia="Consolas" w:hAnsi="Consolas"/>
          <w:sz w:val="20"/>
        </w:rPr>
        <w:br/>
        <w:t>B,20</w:t>
      </w:r>
      <w:r>
        <w:rPr>
          <w:rFonts w:ascii="Consolas" w:eastAsia="Consolas" w:hAnsi="Consolas"/>
          <w:sz w:val="20"/>
        </w:rPr>
        <w:br/>
        <w:t>---</w:t>
      </w:r>
      <w:r>
        <w:rPr>
          <w:rFonts w:ascii="Consolas" w:eastAsia="Consolas" w:hAnsi="Consolas"/>
          <w:sz w:val="20"/>
        </w:rPr>
        <w:br/>
        <w:t>id,qty</w:t>
      </w:r>
      <w:r>
        <w:rPr>
          <w:rFonts w:ascii="Consolas" w:eastAsia="Consolas" w:hAnsi="Consolas"/>
          <w:sz w:val="20"/>
        </w:rPr>
        <w:br/>
        <w:t>A,2</w:t>
      </w:r>
      <w:r>
        <w:rPr>
          <w:rFonts w:ascii="Consolas" w:eastAsia="Consolas" w:hAnsi="Consolas"/>
          <w:sz w:val="20"/>
        </w:rPr>
        <w:br/>
        <w:t>C,5</w:t>
      </w:r>
    </w:p>
    <w:p w:rsidR="00940BF5" w:rsidRDefault="00026EA9">
      <w:r>
        <w:t>Sample Output</w:t>
      </w:r>
    </w:p>
    <w:p w:rsidR="00940BF5" w:rsidRDefault="00026EA9">
      <w:r>
        <w:rPr>
          <w:rFonts w:ascii="Consolas" w:eastAsia="Consolas" w:hAnsi="Consolas"/>
          <w:sz w:val="20"/>
        </w:rPr>
        <w:t>inner=[('A',10,2)], left=[('A',10,2),('B',20,None)]</w:t>
      </w:r>
    </w:p>
    <w:p w:rsidR="00940BF5" w:rsidRDefault="00026EA9">
      <w:r>
        <w:lastRenderedPageBreak/>
        <w:t>Acceptance Criteria: Correct join behavior</w:t>
      </w:r>
    </w:p>
    <w:p w:rsidR="00940BF5" w:rsidRDefault="00940BF5"/>
    <w:p w:rsidR="00940BF5" w:rsidRDefault="00026EA9">
      <w:r>
        <w:t>------------------------------------------------------------</w:t>
      </w:r>
    </w:p>
    <w:p w:rsidR="00940BF5" w:rsidRDefault="00940BF5"/>
    <w:p w:rsidR="00940BF5" w:rsidRDefault="00026EA9">
      <w:pPr>
        <w:pStyle w:val="Heading2"/>
      </w:pPr>
      <w:r>
        <w:t>Subgroup H</w:t>
      </w:r>
    </w:p>
    <w:p w:rsidR="00940BF5" w:rsidRDefault="00026EA9">
      <w:pPr>
        <w:pStyle w:val="Heading3"/>
      </w:pPr>
      <w:r>
        <w:t>H.1 — [S13H1] Extract hashtags and mentions</w:t>
      </w:r>
    </w:p>
    <w:p w:rsidR="00940BF5" w:rsidRDefault="00026EA9">
      <w:r>
        <w:t>Scenario (agritech):</w:t>
      </w:r>
    </w:p>
    <w:p w:rsidR="00940BF5" w:rsidRDefault="00026EA9">
      <w:r>
        <w:t>Context:</w:t>
      </w:r>
    </w:p>
    <w:p w:rsidR="00940BF5" w:rsidRDefault="00026EA9">
      <w:r>
        <w:t>Moderation in the agritech app needs hashtag and mention extraction.</w:t>
      </w:r>
    </w:p>
    <w:p w:rsidR="00940BF5" w:rsidRDefault="00940BF5"/>
    <w:p w:rsidR="00940BF5" w:rsidRDefault="00026EA9">
      <w:r>
        <w:t>Your Task:</w:t>
      </w:r>
    </w:p>
    <w:p w:rsidR="00940BF5" w:rsidRDefault="00026EA9">
      <w:r>
        <w:t>Use regex to extract @mentions and #hashtags (case-insensitive) and return lowercase lists.</w:t>
      </w:r>
    </w:p>
    <w:p w:rsidR="00940BF5" w:rsidRDefault="00940BF5"/>
    <w:p w:rsidR="00940BF5" w:rsidRDefault="00026EA9">
      <w:r>
        <w:t>Data &amp; Edge Cases:</w:t>
      </w:r>
    </w:p>
    <w:p w:rsidR="00940BF5" w:rsidRDefault="00026EA9">
      <w:r>
        <w:t>Punctuation around tags should be ignored.</w:t>
      </w:r>
    </w:p>
    <w:p w:rsidR="00940BF5" w:rsidRDefault="00940BF5"/>
    <w:p w:rsidR="00940BF5" w:rsidRDefault="00026EA9">
      <w:r>
        <w:t>AI Assistance Expectation:</w:t>
      </w:r>
    </w:p>
    <w:p w:rsidR="00940BF5" w:rsidRDefault="00026EA9">
      <w:r>
        <w:t>Ask AI for a robust regex and tests covering multiple tags.</w:t>
      </w:r>
    </w:p>
    <w:p w:rsidR="00940BF5" w:rsidRDefault="00940BF5"/>
    <w:p w:rsidR="00940BF5" w:rsidRDefault="00026EA9">
      <w:r>
        <w:t>Constraints &amp; Notes:</w:t>
      </w:r>
    </w:p>
    <w:p w:rsidR="00940BF5" w:rsidRDefault="00026EA9">
      <w:r>
        <w:t>Return mentions and hashtags lists; lowercase.</w:t>
      </w:r>
    </w:p>
    <w:p w:rsidR="00940BF5" w:rsidRDefault="00026EA9">
      <w:r>
        <w:t>Sample Input</w:t>
      </w:r>
    </w:p>
    <w:p w:rsidR="00940BF5" w:rsidRDefault="00026EA9">
      <w:r>
        <w:rPr>
          <w:rFonts w:ascii="Consolas" w:eastAsia="Consolas" w:hAnsi="Consolas"/>
          <w:sz w:val="20"/>
        </w:rPr>
        <w:t>Hello @alice check #AI and #Python with @Bob</w:t>
      </w:r>
    </w:p>
    <w:p w:rsidR="00940BF5" w:rsidRDefault="00026EA9">
      <w:r>
        <w:t>Sample Output</w:t>
      </w:r>
    </w:p>
    <w:p w:rsidR="00940BF5" w:rsidRDefault="00026EA9">
      <w:r>
        <w:rPr>
          <w:rFonts w:ascii="Consolas" w:eastAsia="Consolas" w:hAnsi="Consolas"/>
          <w:sz w:val="20"/>
        </w:rPr>
        <w:t>mentions=['alice','bob'], hashtags=['ai','python']</w:t>
      </w:r>
    </w:p>
    <w:p w:rsidR="00940BF5" w:rsidRDefault="00026EA9">
      <w:r>
        <w:t>Acceptance Criteria: Lowercased; ignores punctuation</w:t>
      </w:r>
    </w:p>
    <w:p w:rsidR="00940BF5" w:rsidRDefault="00940BF5"/>
    <w:p w:rsidR="00940BF5" w:rsidRDefault="00026EA9">
      <w:pPr>
        <w:pStyle w:val="Heading3"/>
      </w:pPr>
      <w:r>
        <w:t>H.2 — [S13H2] Shortest path on weighted graph (Dijkstra)</w:t>
      </w:r>
    </w:p>
    <w:p w:rsidR="00940BF5" w:rsidRDefault="00026EA9">
      <w:r>
        <w:t>Scenario (agritech):</w:t>
      </w:r>
    </w:p>
    <w:p w:rsidR="00940BF5" w:rsidRDefault="00026EA9">
      <w:r>
        <w:t>Context:</w:t>
      </w:r>
    </w:p>
    <w:p w:rsidR="00940BF5" w:rsidRDefault="00026EA9">
      <w:r>
        <w:t>Routing decisions in the agritech graph need shortest paths for small, weighted graphs.</w:t>
      </w:r>
    </w:p>
    <w:p w:rsidR="00940BF5" w:rsidRDefault="00940BF5"/>
    <w:p w:rsidR="00940BF5" w:rsidRDefault="00026EA9">
      <w:r>
        <w:t>Your Task:</w:t>
      </w:r>
    </w:p>
    <w:p w:rsidR="00940BF5" w:rsidRDefault="00026EA9">
      <w:r>
        <w:t>Implement Dijkstra from a source node 'A' to all nodes using a priority queue.</w:t>
      </w:r>
    </w:p>
    <w:p w:rsidR="00940BF5" w:rsidRDefault="00940BF5"/>
    <w:p w:rsidR="00940BF5" w:rsidRDefault="00026EA9">
      <w:r>
        <w:t>Data &amp; Edge Cases:</w:t>
      </w:r>
    </w:p>
    <w:p w:rsidR="00940BF5" w:rsidRDefault="00026EA9">
      <w:r>
        <w:t>Use adjacency dict with positive weights.</w:t>
      </w:r>
    </w:p>
    <w:p w:rsidR="00940BF5" w:rsidRDefault="00940BF5"/>
    <w:p w:rsidR="00940BF5" w:rsidRDefault="00026EA9">
      <w:r>
        <w:t>AI Assistance Expectation:</w:t>
      </w:r>
    </w:p>
    <w:p w:rsidR="00940BF5" w:rsidRDefault="00026EA9">
      <w:r>
        <w:t>Prompt AI to outline the algorithm steps and edge relaxation pattern.</w:t>
      </w:r>
    </w:p>
    <w:p w:rsidR="00940BF5" w:rsidRDefault="00940BF5"/>
    <w:p w:rsidR="00940BF5" w:rsidRDefault="00026EA9">
      <w:r>
        <w:t>Constraints &amp; Notes:</w:t>
      </w:r>
    </w:p>
    <w:p w:rsidR="00940BF5" w:rsidRDefault="00026EA9">
      <w:r>
        <w:t>Return dict of distances with 0 for source.</w:t>
      </w:r>
    </w:p>
    <w:p w:rsidR="00940BF5" w:rsidRDefault="00026EA9">
      <w:r>
        <w:t>Sample Input</w:t>
      </w:r>
    </w:p>
    <w:p w:rsidR="00940BF5" w:rsidRDefault="00026EA9">
      <w:r>
        <w:rPr>
          <w:rFonts w:ascii="Consolas" w:eastAsia="Consolas" w:hAnsi="Consolas"/>
          <w:sz w:val="20"/>
        </w:rPr>
        <w:t>{'A':{'B':1,'C':4},'B':{'C':2,'D':5},'C':{'D':1},'D':{}}</w:t>
      </w:r>
    </w:p>
    <w:p w:rsidR="00940BF5" w:rsidRDefault="00026EA9">
      <w:r>
        <w:t>Sample Output</w:t>
      </w:r>
    </w:p>
    <w:p w:rsidR="00940BF5" w:rsidRDefault="00026EA9">
      <w:r>
        <w:rPr>
          <w:rFonts w:ascii="Consolas" w:eastAsia="Consolas" w:hAnsi="Consolas"/>
          <w:sz w:val="20"/>
        </w:rPr>
        <w:t>{'A':0,'B':1,'C':3,'D':4}</w:t>
      </w:r>
    </w:p>
    <w:p w:rsidR="00940BF5" w:rsidRDefault="00026EA9">
      <w:r>
        <w:t>Acceptance Criteria: Correct distances; stable for positive weights</w:t>
      </w:r>
    </w:p>
    <w:p w:rsidR="00940BF5" w:rsidRDefault="00940BF5"/>
    <w:p w:rsidR="00940BF5" w:rsidRDefault="00026EA9">
      <w:r>
        <w:t>------------------------------------------------------------</w:t>
      </w:r>
    </w:p>
    <w:p w:rsidR="00940BF5" w:rsidRDefault="00940BF5"/>
    <w:p w:rsidR="00940BF5" w:rsidRDefault="00026EA9">
      <w:pPr>
        <w:pStyle w:val="Heading2"/>
      </w:pPr>
      <w:r>
        <w:lastRenderedPageBreak/>
        <w:t>Subgroup I</w:t>
      </w:r>
    </w:p>
    <w:p w:rsidR="00940BF5" w:rsidRDefault="00026EA9">
      <w:pPr>
        <w:pStyle w:val="Heading3"/>
      </w:pPr>
      <w:r>
        <w:t>I.1 — [S13I1] Top-3 frequent words</w:t>
      </w:r>
    </w:p>
    <w:p w:rsidR="00940BF5" w:rsidRDefault="00026EA9">
      <w:r>
        <w:t>Scenario (agritech):</w:t>
      </w:r>
    </w:p>
    <w:p w:rsidR="00940BF5" w:rsidRDefault="00026EA9">
      <w:r>
        <w:t>Context:</w:t>
      </w:r>
    </w:p>
    <w:p w:rsidR="00940BF5" w:rsidRDefault="00026EA9">
      <w:r>
        <w:t>Basic text analytics in agritech requires most frequent terms for summaries.</w:t>
      </w:r>
    </w:p>
    <w:p w:rsidR="00940BF5" w:rsidRDefault="00940BF5"/>
    <w:p w:rsidR="00940BF5" w:rsidRDefault="00026EA9">
      <w:r>
        <w:t>Your Task:</w:t>
      </w:r>
    </w:p>
    <w:p w:rsidR="00940BF5" w:rsidRDefault="00026EA9">
      <w:r>
        <w:t>Return the top-3 words by frequency, breaking ties lexicographically.</w:t>
      </w:r>
    </w:p>
    <w:p w:rsidR="00940BF5" w:rsidRDefault="00940BF5"/>
    <w:p w:rsidR="00940BF5" w:rsidRDefault="00026EA9">
      <w:r>
        <w:t>Data &amp; Edge Cases:</w:t>
      </w:r>
    </w:p>
    <w:p w:rsidR="00940BF5" w:rsidRDefault="00026EA9">
      <w:r>
        <w:t>Normalize to lowercase, split on spaces; ignore punctuation for simplicity (optional).</w:t>
      </w:r>
    </w:p>
    <w:p w:rsidR="00940BF5" w:rsidRDefault="00940BF5"/>
    <w:p w:rsidR="00940BF5" w:rsidRDefault="00026EA9">
      <w:r>
        <w:t>AI Assistance Expectation:</w:t>
      </w:r>
    </w:p>
    <w:p w:rsidR="00940BF5" w:rsidRDefault="00026EA9">
      <w:r>
        <w:t>Use AI to propose Counter/ sorting approach and tie-breaking mechanics.</w:t>
      </w:r>
    </w:p>
    <w:p w:rsidR="00940BF5" w:rsidRDefault="00940BF5"/>
    <w:p w:rsidR="00940BF5" w:rsidRDefault="00026EA9">
      <w:r>
        <w:t>Constraints &amp; Notes:</w:t>
      </w:r>
    </w:p>
    <w:p w:rsidR="00940BF5" w:rsidRDefault="00026EA9">
      <w:r>
        <w:t>Stable ordering by (-count, word).</w:t>
      </w:r>
    </w:p>
    <w:p w:rsidR="00940BF5" w:rsidRDefault="00026EA9">
      <w:r>
        <w:t>Sample Input</w:t>
      </w:r>
    </w:p>
    <w:p w:rsidR="00940BF5" w:rsidRDefault="00026EA9">
      <w:r>
        <w:rPr>
          <w:rFonts w:ascii="Consolas" w:eastAsia="Consolas" w:hAnsi="Consolas"/>
          <w:sz w:val="20"/>
        </w:rPr>
        <w:t>to be or not to be that is the question</w:t>
      </w:r>
    </w:p>
    <w:p w:rsidR="00940BF5" w:rsidRDefault="00026EA9">
      <w:r>
        <w:t>Sample Output</w:t>
      </w:r>
    </w:p>
    <w:p w:rsidR="00940BF5" w:rsidRDefault="00026EA9">
      <w:r>
        <w:rPr>
          <w:rFonts w:ascii="Consolas" w:eastAsia="Consolas" w:hAnsi="Consolas"/>
          <w:sz w:val="20"/>
        </w:rPr>
        <w:t>[('to', 2), ('be', 2), ('is', 1)]</w:t>
      </w:r>
    </w:p>
    <w:p w:rsidR="00940BF5" w:rsidRDefault="00026EA9">
      <w:r>
        <w:t>Acceptance Criteria: Tie-breaking lexicographically</w:t>
      </w:r>
    </w:p>
    <w:p w:rsidR="00940BF5" w:rsidRDefault="00940BF5"/>
    <w:p w:rsidR="00E01EDE" w:rsidRDefault="00E01EDE" w:rsidP="00E01EDE">
      <w:pPr>
        <w:pStyle w:val="Heading2"/>
      </w:pPr>
      <w:r>
        <w:rPr>
          <w:rStyle w:val="Strong"/>
          <w:b/>
          <w:bCs/>
        </w:rPr>
        <w:lastRenderedPageBreak/>
        <w:t xml:space="preserve">I.2 — [S13I2] Generate </w:t>
      </w:r>
      <w:proofErr w:type="spellStart"/>
      <w:r>
        <w:rPr>
          <w:rStyle w:val="Strong"/>
          <w:b/>
          <w:bCs/>
        </w:rPr>
        <w:t>Docstrings</w:t>
      </w:r>
      <w:proofErr w:type="spellEnd"/>
      <w:r>
        <w:rPr>
          <w:rStyle w:val="Strong"/>
          <w:b/>
          <w:bCs/>
        </w:rPr>
        <w:t xml:space="preserve"> for Crop Yield Function</w:t>
      </w:r>
    </w:p>
    <w:p w:rsidR="00E01EDE" w:rsidRDefault="00E01EDE" w:rsidP="00E01EDE">
      <w:pPr>
        <w:pStyle w:val="Heading3"/>
      </w:pPr>
      <w:r>
        <w:rPr>
          <w:rStyle w:val="Strong"/>
          <w:b/>
          <w:bCs/>
        </w:rPr>
        <w:t>Scenario (Agritech):</w:t>
      </w:r>
    </w:p>
    <w:p w:rsidR="00E01EDE" w:rsidRDefault="00E01EDE" w:rsidP="00E01EDE">
      <w:pPr>
        <w:pStyle w:val="NormalWeb"/>
      </w:pPr>
      <w:r>
        <w:rPr>
          <w:rStyle w:val="Strong"/>
        </w:rPr>
        <w:t>Context</w:t>
      </w:r>
      <w:proofErr w:type="gramStart"/>
      <w:r>
        <w:rPr>
          <w:rStyle w:val="Strong"/>
        </w:rPr>
        <w:t>:</w:t>
      </w:r>
      <w:proofErr w:type="gramEnd"/>
      <w:r>
        <w:br/>
        <w:t xml:space="preserve">An agritech analytics team has a function that calculates </w:t>
      </w:r>
      <w:r>
        <w:rPr>
          <w:rStyle w:val="Strong"/>
        </w:rPr>
        <w:t>average crop yield per acre</w:t>
      </w:r>
      <w:r>
        <w:t>, but it lacks documentation. The function works but is not self-explanatory. New developers find it confusing.</w:t>
      </w:r>
    </w:p>
    <w:p w:rsidR="00E01EDE" w:rsidRDefault="009311A9" w:rsidP="00E01EDE">
      <w:r>
        <w:pict>
          <v:rect id="_x0000_i1038" style="width:0;height:1.5pt" o:hralign="center" o:hrstd="t" o:hr="t" fillcolor="#a0a0a0" stroked="f"/>
        </w:pict>
      </w:r>
    </w:p>
    <w:p w:rsidR="00E01EDE" w:rsidRDefault="00E01EDE" w:rsidP="00E01EDE">
      <w:pPr>
        <w:pStyle w:val="Heading3"/>
      </w:pPr>
      <w:proofErr w:type="gramStart"/>
      <w:r>
        <w:rPr>
          <w:rStyle w:val="Strong"/>
          <w:b/>
          <w:bCs/>
        </w:rPr>
        <w:t>Your</w:t>
      </w:r>
      <w:proofErr w:type="gramEnd"/>
      <w:r>
        <w:rPr>
          <w:rStyle w:val="Strong"/>
          <w:b/>
          <w:bCs/>
        </w:rPr>
        <w:t xml:space="preserve"> Task:</w:t>
      </w:r>
    </w:p>
    <w:p w:rsidR="00E01EDE" w:rsidRPr="00E01EDE" w:rsidRDefault="00E01EDE" w:rsidP="00E01EDE">
      <w:pPr>
        <w:pStyle w:val="NormalWeb"/>
        <w:numPr>
          <w:ilvl w:val="0"/>
          <w:numId w:val="20"/>
        </w:numPr>
        <w:rPr>
          <w:rStyle w:val="Strong"/>
          <w:b w:val="0"/>
          <w:bCs w:val="0"/>
        </w:rPr>
      </w:pPr>
      <w:r>
        <w:t xml:space="preserve">Write code </w:t>
      </w:r>
      <w:r>
        <w:rPr>
          <w:rStyle w:val="Strong"/>
        </w:rPr>
        <w:t xml:space="preserve">average crop yield per acre </w:t>
      </w:r>
      <w:r w:rsidRPr="00E01EDE">
        <w:rPr>
          <w:rStyle w:val="Strong"/>
          <w:b w:val="0"/>
        </w:rPr>
        <w:t>function</w:t>
      </w:r>
      <w:r>
        <w:rPr>
          <w:rStyle w:val="Strong"/>
          <w:b w:val="0"/>
        </w:rPr>
        <w:t xml:space="preserve">, that took </w:t>
      </w:r>
      <w:proofErr w:type="spellStart"/>
      <w:r>
        <w:rPr>
          <w:rStyle w:val="hljs-params"/>
          <w:rFonts w:eastAsiaTheme="majorEastAsia"/>
        </w:rPr>
        <w:t>total_yield</w:t>
      </w:r>
      <w:proofErr w:type="spellEnd"/>
      <w:r>
        <w:rPr>
          <w:rStyle w:val="hljs-params"/>
          <w:rFonts w:eastAsiaTheme="majorEastAsia"/>
        </w:rPr>
        <w:t xml:space="preserve"> </w:t>
      </w:r>
      <w:proofErr w:type="gramStart"/>
      <w:r>
        <w:rPr>
          <w:rStyle w:val="hljs-params"/>
          <w:rFonts w:eastAsiaTheme="majorEastAsia"/>
        </w:rPr>
        <w:t>and  acres</w:t>
      </w:r>
      <w:proofErr w:type="gramEnd"/>
      <w:r>
        <w:rPr>
          <w:rStyle w:val="hljs-params"/>
          <w:rFonts w:eastAsiaTheme="majorEastAsia"/>
        </w:rPr>
        <w:t xml:space="preserve"> as input and return </w:t>
      </w:r>
      <w:r>
        <w:rPr>
          <w:rStyle w:val="Strong"/>
        </w:rPr>
        <w:t>average crop yield per acre value.</w:t>
      </w:r>
    </w:p>
    <w:p w:rsidR="00E01EDE" w:rsidRDefault="00E01EDE" w:rsidP="00E01EDE">
      <w:pPr>
        <w:pStyle w:val="NormalWeb"/>
        <w:numPr>
          <w:ilvl w:val="0"/>
          <w:numId w:val="20"/>
        </w:numPr>
      </w:pPr>
      <w:r>
        <w:t xml:space="preserve">Use AI assistance to generate a </w:t>
      </w:r>
      <w:r>
        <w:rPr>
          <w:rStyle w:val="Strong"/>
        </w:rPr>
        <w:t xml:space="preserve">clear, structured </w:t>
      </w:r>
      <w:proofErr w:type="spellStart"/>
      <w:r>
        <w:rPr>
          <w:rStyle w:val="Strong"/>
        </w:rPr>
        <w:t>docstring</w:t>
      </w:r>
      <w:proofErr w:type="spellEnd"/>
      <w:r>
        <w:t xml:space="preserve"> for the given function.</w:t>
      </w:r>
    </w:p>
    <w:p w:rsidR="00E01EDE" w:rsidRDefault="00E01EDE" w:rsidP="00E01EDE">
      <w:pPr>
        <w:pStyle w:val="NormalWeb"/>
        <w:numPr>
          <w:ilvl w:val="0"/>
          <w:numId w:val="20"/>
        </w:numPr>
      </w:pPr>
      <w:r>
        <w:t xml:space="preserve">Ensure the </w:t>
      </w:r>
      <w:proofErr w:type="spellStart"/>
      <w:r>
        <w:t>docstring</w:t>
      </w:r>
      <w:proofErr w:type="spellEnd"/>
      <w:r>
        <w:t xml:space="preserve"> covers:</w:t>
      </w:r>
    </w:p>
    <w:p w:rsidR="00E01EDE" w:rsidRDefault="00E01EDE" w:rsidP="00E01EDE">
      <w:pPr>
        <w:pStyle w:val="NormalWeb"/>
        <w:numPr>
          <w:ilvl w:val="1"/>
          <w:numId w:val="20"/>
        </w:numPr>
      </w:pPr>
      <w:r>
        <w:rPr>
          <w:rStyle w:val="Strong"/>
        </w:rPr>
        <w:t>Parameters</w:t>
      </w:r>
      <w:r>
        <w:t xml:space="preserve"> (types and meaning)</w:t>
      </w:r>
    </w:p>
    <w:p w:rsidR="00E01EDE" w:rsidRDefault="00E01EDE" w:rsidP="00E01EDE">
      <w:pPr>
        <w:pStyle w:val="NormalWeb"/>
        <w:numPr>
          <w:ilvl w:val="1"/>
          <w:numId w:val="20"/>
        </w:numPr>
      </w:pPr>
      <w:r>
        <w:rPr>
          <w:rStyle w:val="Strong"/>
        </w:rPr>
        <w:t>Return type</w:t>
      </w:r>
    </w:p>
    <w:p w:rsidR="00E01EDE" w:rsidRDefault="00E01EDE" w:rsidP="00E01EDE">
      <w:pPr>
        <w:pStyle w:val="NormalWeb"/>
        <w:numPr>
          <w:ilvl w:val="1"/>
          <w:numId w:val="20"/>
        </w:numPr>
      </w:pPr>
      <w:r>
        <w:rPr>
          <w:rStyle w:val="Strong"/>
        </w:rPr>
        <w:t>Example usage</w:t>
      </w:r>
    </w:p>
    <w:p w:rsidR="00E01EDE" w:rsidRDefault="00E01EDE" w:rsidP="00E01EDE">
      <w:pPr>
        <w:pStyle w:val="NormalWeb"/>
        <w:numPr>
          <w:ilvl w:val="1"/>
          <w:numId w:val="20"/>
        </w:numPr>
      </w:pPr>
      <w:r>
        <w:rPr>
          <w:rStyle w:val="Strong"/>
        </w:rPr>
        <w:t>Notes on edge cases</w:t>
      </w:r>
    </w:p>
    <w:p w:rsidR="00E01EDE" w:rsidRDefault="009311A9" w:rsidP="00E01EDE">
      <w:r>
        <w:pict>
          <v:rect id="_x0000_i1039" style="width:0;height:1.5pt" o:hralign="center" o:hrstd="t" o:hr="t" fillcolor="#a0a0a0" stroked="f"/>
        </w:pict>
      </w:r>
    </w:p>
    <w:p w:rsidR="00E01EDE" w:rsidRDefault="00E01EDE" w:rsidP="00E01EDE">
      <w:pPr>
        <w:pStyle w:val="Heading3"/>
      </w:pPr>
      <w:r>
        <w:rPr>
          <w:rStyle w:val="Strong"/>
          <w:b/>
          <w:bCs/>
        </w:rPr>
        <w:t>Data &amp; Edge Cases:</w:t>
      </w:r>
    </w:p>
    <w:p w:rsidR="00E01EDE" w:rsidRDefault="00E01EDE" w:rsidP="00E01EDE">
      <w:pPr>
        <w:pStyle w:val="NormalWeb"/>
        <w:numPr>
          <w:ilvl w:val="0"/>
          <w:numId w:val="21"/>
        </w:numPr>
      </w:pPr>
      <w:proofErr w:type="spellStart"/>
      <w:r>
        <w:rPr>
          <w:rStyle w:val="HTMLCode"/>
          <w:rFonts w:eastAsiaTheme="majorEastAsia"/>
        </w:rPr>
        <w:t>total_yield</w:t>
      </w:r>
      <w:proofErr w:type="spellEnd"/>
      <w:r>
        <w:rPr>
          <w:rStyle w:val="HTMLCode"/>
          <w:rFonts w:eastAsiaTheme="majorEastAsia"/>
        </w:rPr>
        <w:t xml:space="preserve"> = 500, acres = 50 → 10</w:t>
      </w:r>
    </w:p>
    <w:p w:rsidR="00E01EDE" w:rsidRDefault="00E01EDE" w:rsidP="00E01EDE">
      <w:pPr>
        <w:pStyle w:val="NormalWeb"/>
        <w:numPr>
          <w:ilvl w:val="0"/>
          <w:numId w:val="21"/>
        </w:numPr>
      </w:pPr>
      <w:r>
        <w:t>Division by zero should be highlighted as a possible error.</w:t>
      </w:r>
    </w:p>
    <w:p w:rsidR="00E01EDE" w:rsidRDefault="00E01EDE" w:rsidP="00E01EDE">
      <w:pPr>
        <w:pStyle w:val="NormalWeb"/>
        <w:numPr>
          <w:ilvl w:val="0"/>
          <w:numId w:val="21"/>
        </w:numPr>
      </w:pPr>
      <w:r>
        <w:t>Input values should be numeric.</w:t>
      </w:r>
    </w:p>
    <w:p w:rsidR="00E01EDE" w:rsidRDefault="009311A9" w:rsidP="00E01EDE">
      <w:r>
        <w:pict>
          <v:rect id="_x0000_i1040" style="width:0;height:1.5pt" o:hralign="center" o:hrstd="t" o:hr="t" fillcolor="#a0a0a0" stroked="f"/>
        </w:pict>
      </w:r>
    </w:p>
    <w:p w:rsidR="00E01EDE" w:rsidRDefault="00E01EDE" w:rsidP="00E01EDE">
      <w:pPr>
        <w:pStyle w:val="Heading3"/>
      </w:pPr>
      <w:r>
        <w:rPr>
          <w:rStyle w:val="Strong"/>
          <w:b/>
          <w:bCs/>
        </w:rPr>
        <w:t>AI Assistance Expectation:</w:t>
      </w:r>
    </w:p>
    <w:p w:rsidR="00E01EDE" w:rsidRDefault="00E01EDE" w:rsidP="00E01EDE">
      <w:pPr>
        <w:pStyle w:val="NormalWeb"/>
        <w:numPr>
          <w:ilvl w:val="0"/>
          <w:numId w:val="22"/>
        </w:numPr>
      </w:pPr>
      <w:r>
        <w:t xml:space="preserve">Use AI to propose a </w:t>
      </w:r>
      <w:r>
        <w:rPr>
          <w:rStyle w:val="Strong"/>
        </w:rPr>
        <w:t xml:space="preserve">PEP-257 compliant </w:t>
      </w:r>
      <w:proofErr w:type="spellStart"/>
      <w:r>
        <w:rPr>
          <w:rStyle w:val="Strong"/>
        </w:rPr>
        <w:t>docstring</w:t>
      </w:r>
      <w:proofErr w:type="spellEnd"/>
      <w:r>
        <w:t>.</w:t>
      </w:r>
    </w:p>
    <w:p w:rsidR="00E01EDE" w:rsidRDefault="00E01EDE" w:rsidP="00E01EDE">
      <w:pPr>
        <w:pStyle w:val="NormalWeb"/>
        <w:numPr>
          <w:ilvl w:val="0"/>
          <w:numId w:val="22"/>
        </w:numPr>
      </w:pPr>
      <w:r>
        <w:t xml:space="preserve">AI should also suggest </w:t>
      </w:r>
      <w:r>
        <w:rPr>
          <w:rStyle w:val="Strong"/>
        </w:rPr>
        <w:t>type hints</w:t>
      </w:r>
      <w:r>
        <w:t xml:space="preserve"> (</w:t>
      </w:r>
      <w:r>
        <w:rPr>
          <w:rStyle w:val="HTMLCode"/>
          <w:rFonts w:eastAsiaTheme="majorEastAsia"/>
        </w:rPr>
        <w:t>float</w:t>
      </w:r>
      <w:r>
        <w:t xml:space="preserve"> for return type).</w:t>
      </w:r>
    </w:p>
    <w:p w:rsidR="00E01EDE" w:rsidRDefault="00E01EDE" w:rsidP="00E01EDE">
      <w:pPr>
        <w:pStyle w:val="NormalWeb"/>
        <w:numPr>
          <w:ilvl w:val="0"/>
          <w:numId w:val="22"/>
        </w:numPr>
      </w:pPr>
      <w:r>
        <w:t xml:space="preserve">Generate </w:t>
      </w:r>
      <w:proofErr w:type="spellStart"/>
      <w:r>
        <w:rPr>
          <w:rStyle w:val="Strong"/>
        </w:rPr>
        <w:t>doctests</w:t>
      </w:r>
      <w:proofErr w:type="spellEnd"/>
      <w:r>
        <w:t xml:space="preserve"> inside the </w:t>
      </w:r>
      <w:proofErr w:type="spellStart"/>
      <w:r>
        <w:t>docstring</w:t>
      </w:r>
      <w:proofErr w:type="spellEnd"/>
      <w:r>
        <w:t>.</w:t>
      </w:r>
    </w:p>
    <w:p w:rsidR="00E01EDE" w:rsidRDefault="009311A9" w:rsidP="00E01EDE">
      <w:r>
        <w:pict>
          <v:rect id="_x0000_i1041" style="width:0;height:1.5pt" o:hralign="center" o:hrstd="t" o:hr="t" fillcolor="#a0a0a0" stroked="f"/>
        </w:pict>
      </w:r>
    </w:p>
    <w:p w:rsidR="00E01EDE" w:rsidRDefault="00E01EDE" w:rsidP="00E01EDE">
      <w:pPr>
        <w:pStyle w:val="Heading3"/>
      </w:pPr>
      <w:r>
        <w:rPr>
          <w:rStyle w:val="Strong"/>
          <w:b/>
          <w:bCs/>
        </w:rPr>
        <w:t>Constraints &amp; Notes:</w:t>
      </w:r>
    </w:p>
    <w:p w:rsidR="00E01EDE" w:rsidRDefault="00E01EDE" w:rsidP="00E01EDE">
      <w:pPr>
        <w:pStyle w:val="NormalWeb"/>
        <w:numPr>
          <w:ilvl w:val="0"/>
          <w:numId w:val="23"/>
        </w:numPr>
      </w:pPr>
      <w:r>
        <w:t xml:space="preserve">Do not modify function </w:t>
      </w:r>
      <w:proofErr w:type="gramStart"/>
      <w:r>
        <w:t>logic,</w:t>
      </w:r>
      <w:proofErr w:type="gramEnd"/>
      <w:r>
        <w:t xml:space="preserve"> only add documentation &amp; type hints.</w:t>
      </w:r>
    </w:p>
    <w:p w:rsidR="00E01EDE" w:rsidRDefault="00E01EDE" w:rsidP="00E01EDE">
      <w:pPr>
        <w:pStyle w:val="NormalWeb"/>
        <w:numPr>
          <w:ilvl w:val="0"/>
          <w:numId w:val="23"/>
        </w:numPr>
      </w:pPr>
      <w:r>
        <w:t xml:space="preserve">Keep </w:t>
      </w:r>
      <w:proofErr w:type="spellStart"/>
      <w:r>
        <w:t>docstring</w:t>
      </w:r>
      <w:proofErr w:type="spellEnd"/>
      <w:r>
        <w:t xml:space="preserve"> concise but informative.</w:t>
      </w:r>
    </w:p>
    <w:p w:rsidR="00E01EDE" w:rsidRDefault="009311A9" w:rsidP="00E01EDE">
      <w:r>
        <w:lastRenderedPageBreak/>
        <w:pict>
          <v:rect id="_x0000_i1042" style="width:0;height:1.5pt" o:hralign="center" o:hrstd="t" o:hr="t" fillcolor="#a0a0a0" stroked="f"/>
        </w:pict>
      </w:r>
    </w:p>
    <w:p w:rsidR="00E01EDE" w:rsidRDefault="00E01EDE" w:rsidP="00E01EDE">
      <w:pPr>
        <w:pStyle w:val="Heading3"/>
      </w:pPr>
      <w:r>
        <w:rPr>
          <w:rStyle w:val="Strong"/>
          <w:b/>
          <w:bCs/>
        </w:rPr>
        <w:t>Sample Input:</w:t>
      </w:r>
    </w:p>
    <w:p w:rsidR="00E01EDE" w:rsidRDefault="00E01EDE" w:rsidP="00E01EDE">
      <w:pPr>
        <w:pStyle w:val="HTMLPreformatted"/>
        <w:rPr>
          <w:rStyle w:val="HTMLCode"/>
          <w:rFonts w:eastAsiaTheme="majorEastAsia"/>
        </w:rPr>
      </w:pPr>
      <w:proofErr w:type="gramStart"/>
      <w:r>
        <w:rPr>
          <w:rStyle w:val="hljs-builtin"/>
        </w:rPr>
        <w:t>print</w:t>
      </w:r>
      <w:r>
        <w:rPr>
          <w:rStyle w:val="HTMLCode"/>
          <w:rFonts w:eastAsiaTheme="majorEastAsia"/>
        </w:rPr>
        <w:t>(</w:t>
      </w:r>
      <w:proofErr w:type="spellStart"/>
      <w:proofErr w:type="gramEnd"/>
      <w:r>
        <w:rPr>
          <w:rStyle w:val="HTMLCode"/>
          <w:rFonts w:eastAsiaTheme="majorEastAsia"/>
        </w:rPr>
        <w:t>avg_yield_per_acre</w:t>
      </w:r>
      <w:proofErr w:type="spellEnd"/>
      <w:r>
        <w:rPr>
          <w:rStyle w:val="HTMLCode"/>
          <w:rFonts w:eastAsiaTheme="majorEastAsia"/>
        </w:rPr>
        <w:t>(</w:t>
      </w:r>
      <w:r>
        <w:rPr>
          <w:rStyle w:val="hljs-number"/>
          <w:rFonts w:eastAsiaTheme="majorEastAsia"/>
        </w:rPr>
        <w:t>500</w:t>
      </w:r>
      <w:r>
        <w:rPr>
          <w:rStyle w:val="HTMLCode"/>
          <w:rFonts w:eastAsiaTheme="majorEastAsia"/>
        </w:rPr>
        <w:t xml:space="preserve">, </w:t>
      </w:r>
      <w:r>
        <w:rPr>
          <w:rStyle w:val="hljs-number"/>
          <w:rFonts w:eastAsiaTheme="majorEastAsia"/>
        </w:rPr>
        <w:t>50</w:t>
      </w:r>
      <w:r>
        <w:rPr>
          <w:rStyle w:val="HTMLCode"/>
          <w:rFonts w:eastAsiaTheme="majorEastAsia"/>
        </w:rPr>
        <w:t>))</w:t>
      </w:r>
    </w:p>
    <w:p w:rsidR="00E01EDE" w:rsidRDefault="00E01EDE" w:rsidP="00E01EDE">
      <w:pPr>
        <w:pStyle w:val="Heading3"/>
      </w:pPr>
      <w:r>
        <w:rPr>
          <w:rStyle w:val="Strong"/>
          <w:b/>
          <w:bCs/>
        </w:rPr>
        <w:t>Sample Output:</w:t>
      </w:r>
    </w:p>
    <w:p w:rsidR="00E01EDE" w:rsidRDefault="00E01EDE" w:rsidP="00E01EDE">
      <w:pPr>
        <w:pStyle w:val="HTMLPreformatted"/>
        <w:rPr>
          <w:rStyle w:val="HTMLCode"/>
          <w:rFonts w:eastAsiaTheme="majorEastAsia"/>
        </w:rPr>
      </w:pPr>
      <w:r>
        <w:rPr>
          <w:rStyle w:val="HTMLCode"/>
          <w:rFonts w:eastAsiaTheme="majorEastAsia"/>
        </w:rPr>
        <w:t>10.0</w:t>
      </w:r>
    </w:p>
    <w:p w:rsidR="00E01EDE" w:rsidRDefault="009311A9" w:rsidP="00E01EDE">
      <w:r>
        <w:pict>
          <v:rect id="_x0000_i1043" style="width:0;height:1.5pt" o:hralign="center" o:hrstd="t" o:hr="t" fillcolor="#a0a0a0" stroked="f"/>
        </w:pict>
      </w:r>
    </w:p>
    <w:p w:rsidR="00E01EDE" w:rsidRDefault="00E01EDE" w:rsidP="00E01EDE">
      <w:pPr>
        <w:pStyle w:val="Heading3"/>
      </w:pPr>
      <w:r>
        <w:rPr>
          <w:rStyle w:val="Strong"/>
          <w:b/>
          <w:bCs/>
        </w:rPr>
        <w:t>Acceptance Criteria:</w:t>
      </w:r>
    </w:p>
    <w:p w:rsidR="00E01EDE" w:rsidRDefault="00E01EDE" w:rsidP="00E01EDE">
      <w:pPr>
        <w:pStyle w:val="NormalWeb"/>
        <w:numPr>
          <w:ilvl w:val="0"/>
          <w:numId w:val="24"/>
        </w:numPr>
      </w:pPr>
      <w:r>
        <w:t xml:space="preserve">Function includes a proper </w:t>
      </w:r>
      <w:proofErr w:type="spellStart"/>
      <w:r>
        <w:t>docstring</w:t>
      </w:r>
      <w:proofErr w:type="spellEnd"/>
      <w:r>
        <w:t>.</w:t>
      </w:r>
    </w:p>
    <w:p w:rsidR="00E01EDE" w:rsidRDefault="00E01EDE" w:rsidP="00E01EDE">
      <w:pPr>
        <w:pStyle w:val="NormalWeb"/>
        <w:numPr>
          <w:ilvl w:val="0"/>
          <w:numId w:val="24"/>
        </w:numPr>
      </w:pPr>
      <w:r>
        <w:t>Type hints added:</w:t>
      </w:r>
    </w:p>
    <w:p w:rsidR="00E01EDE" w:rsidRDefault="00E01EDE" w:rsidP="00E01EDE">
      <w:pPr>
        <w:pStyle w:val="HTMLPreformatted"/>
        <w:numPr>
          <w:ilvl w:val="0"/>
          <w:numId w:val="24"/>
        </w:numPr>
        <w:tabs>
          <w:tab w:val="clear" w:pos="720"/>
        </w:tabs>
        <w:rPr>
          <w:rStyle w:val="HTMLCode"/>
          <w:rFonts w:eastAsiaTheme="majorEastAsia"/>
        </w:rPr>
      </w:pPr>
      <w:r>
        <w:rPr>
          <w:rStyle w:val="hljs-keyword"/>
          <w:rFonts w:eastAsiaTheme="majorEastAsia"/>
        </w:rPr>
        <w:t>def</w:t>
      </w:r>
      <w:r>
        <w:rPr>
          <w:rStyle w:val="HTMLCode"/>
          <w:rFonts w:eastAsiaTheme="majorEastAsia"/>
        </w:rPr>
        <w:t xml:space="preserve"> </w:t>
      </w:r>
      <w:proofErr w:type="spellStart"/>
      <w:r>
        <w:rPr>
          <w:rStyle w:val="hljs-title"/>
        </w:rPr>
        <w:t>avg_yield_per_acre</w:t>
      </w:r>
      <w:proofErr w:type="spellEnd"/>
      <w:r>
        <w:rPr>
          <w:rStyle w:val="HTMLCode"/>
          <w:rFonts w:eastAsiaTheme="majorEastAsia"/>
        </w:rPr>
        <w:t>(</w:t>
      </w:r>
      <w:proofErr w:type="spellStart"/>
      <w:r>
        <w:rPr>
          <w:rStyle w:val="hljs-params"/>
          <w:rFonts w:eastAsiaTheme="majorEastAsia"/>
        </w:rPr>
        <w:t>total_yield</w:t>
      </w:r>
      <w:proofErr w:type="spellEnd"/>
      <w:r>
        <w:rPr>
          <w:rStyle w:val="hljs-params"/>
          <w:rFonts w:eastAsiaTheme="majorEastAsia"/>
        </w:rPr>
        <w:t xml:space="preserve">: </w:t>
      </w:r>
      <w:r>
        <w:rPr>
          <w:rStyle w:val="hljs-builtin"/>
        </w:rPr>
        <w:t>float</w:t>
      </w:r>
      <w:r>
        <w:rPr>
          <w:rStyle w:val="HTMLCode"/>
          <w:rFonts w:eastAsiaTheme="majorEastAsia"/>
        </w:rPr>
        <w:t xml:space="preserve">, acres: </w:t>
      </w:r>
      <w:r>
        <w:rPr>
          <w:rStyle w:val="hljs-builtin"/>
        </w:rPr>
        <w:t>float</w:t>
      </w:r>
      <w:r>
        <w:rPr>
          <w:rStyle w:val="HTMLCode"/>
          <w:rFonts w:eastAsiaTheme="majorEastAsia"/>
        </w:rPr>
        <w:t xml:space="preserve">) -&gt; </w:t>
      </w:r>
      <w:r>
        <w:rPr>
          <w:rStyle w:val="hljs-builtin"/>
        </w:rPr>
        <w:t>float</w:t>
      </w:r>
    </w:p>
    <w:p w:rsidR="00E01EDE" w:rsidRDefault="00E01EDE" w:rsidP="00E01EDE">
      <w:pPr>
        <w:pStyle w:val="NormalWeb"/>
        <w:numPr>
          <w:ilvl w:val="0"/>
          <w:numId w:val="24"/>
        </w:numPr>
      </w:pPr>
      <w:proofErr w:type="spellStart"/>
      <w:r>
        <w:t>Doctest</w:t>
      </w:r>
      <w:proofErr w:type="spellEnd"/>
      <w:r>
        <w:t xml:space="preserve"> runs correctly.</w:t>
      </w:r>
    </w:p>
    <w:p w:rsidR="00E01EDE" w:rsidRDefault="00E01EDE" w:rsidP="00E01EDE">
      <w:pPr>
        <w:pStyle w:val="NormalWeb"/>
        <w:numPr>
          <w:ilvl w:val="0"/>
          <w:numId w:val="24"/>
        </w:numPr>
      </w:pPr>
      <w:r>
        <w:t>Reviewed for readability and clarity.</w:t>
      </w:r>
    </w:p>
    <w:p w:rsidR="00940BF5" w:rsidRDefault="00026EA9">
      <w:r>
        <w:t>-----------------------------------------------------------</w:t>
      </w:r>
    </w:p>
    <w:p w:rsidR="00940BF5" w:rsidRDefault="00940BF5"/>
    <w:p w:rsidR="00940BF5" w:rsidRDefault="00026EA9">
      <w:pPr>
        <w:pStyle w:val="Heading2"/>
      </w:pPr>
      <w:r>
        <w:t>Subgroup J</w:t>
      </w:r>
    </w:p>
    <w:p w:rsidR="00026EA9" w:rsidRDefault="00026EA9" w:rsidP="00026EA9">
      <w:pPr>
        <w:pStyle w:val="Heading3"/>
      </w:pPr>
      <w:r>
        <w:t>J.1 — [S13J3] Normalize sensor readings</w:t>
      </w:r>
    </w:p>
    <w:p w:rsidR="00026EA9" w:rsidRDefault="00026EA9" w:rsidP="00026EA9">
      <w:pPr>
        <w:pStyle w:val="NormalWeb"/>
      </w:pPr>
      <w:r>
        <w:rPr>
          <w:rStyle w:val="Strong"/>
        </w:rPr>
        <w:t>Scenario (agritech)</w:t>
      </w:r>
      <w:proofErr w:type="gramStart"/>
      <w:r>
        <w:rPr>
          <w:rStyle w:val="Strong"/>
        </w:rPr>
        <w:t>:</w:t>
      </w:r>
      <w:proofErr w:type="gramEnd"/>
      <w:r>
        <w:br/>
      </w:r>
      <w:r>
        <w:rPr>
          <w:rStyle w:val="Strong"/>
        </w:rPr>
        <w:t>Context:</w:t>
      </w:r>
      <w:r>
        <w:t xml:space="preserve"> Sensor data logs in agritech are stored as CSV-like text. Each line contains </w:t>
      </w:r>
      <w:proofErr w:type="spellStart"/>
      <w:r>
        <w:rPr>
          <w:rStyle w:val="HTMLCode"/>
        </w:rPr>
        <w:t>sensor_id</w:t>
      </w:r>
      <w:proofErr w:type="spellEnd"/>
      <w:r>
        <w:rPr>
          <w:rStyle w:val="HTMLCode"/>
        </w:rPr>
        <w:t>, timestamp, value</w:t>
      </w:r>
      <w:r>
        <w:t>. For downstream ML, values must be normalized.</w:t>
      </w:r>
    </w:p>
    <w:p w:rsidR="00026EA9" w:rsidRDefault="00026EA9" w:rsidP="00026EA9">
      <w:pPr>
        <w:pStyle w:val="NormalWeb"/>
      </w:pPr>
      <w:r>
        <w:rPr>
          <w:rStyle w:val="Strong"/>
        </w:rPr>
        <w:t>Your Task</w:t>
      </w:r>
      <w:proofErr w:type="gramStart"/>
      <w:r>
        <w:rPr>
          <w:rStyle w:val="Strong"/>
        </w:rPr>
        <w:t>:</w:t>
      </w:r>
      <w:proofErr w:type="gramEnd"/>
      <w:r>
        <w:br/>
        <w:t xml:space="preserve">Parse the text into structured data, compute </w:t>
      </w:r>
      <w:r>
        <w:rPr>
          <w:rStyle w:val="Strong"/>
        </w:rPr>
        <w:t>z-score normalization</w:t>
      </w:r>
      <w:r>
        <w:t xml:space="preserve"> for each sensor’s values independently (per </w:t>
      </w:r>
      <w:proofErr w:type="spellStart"/>
      <w:r>
        <w:t>sensor_id</w:t>
      </w:r>
      <w:proofErr w:type="spellEnd"/>
      <w:r>
        <w:t xml:space="preserve">), and return results as a </w:t>
      </w:r>
      <w:proofErr w:type="spellStart"/>
      <w:r>
        <w:t>dict</w:t>
      </w:r>
      <w:proofErr w:type="spellEnd"/>
      <w:r>
        <w:t xml:space="preserve"> mapping </w:t>
      </w:r>
      <w:proofErr w:type="spellStart"/>
      <w:r>
        <w:rPr>
          <w:rStyle w:val="HTMLCode"/>
        </w:rPr>
        <w:t>sensor_id</w:t>
      </w:r>
      <w:proofErr w:type="spellEnd"/>
      <w:r>
        <w:rPr>
          <w:rStyle w:val="HTMLCode"/>
        </w:rPr>
        <w:t xml:space="preserve"> → list of (timestamp, </w:t>
      </w:r>
      <w:proofErr w:type="spellStart"/>
      <w:r>
        <w:rPr>
          <w:rStyle w:val="HTMLCode"/>
        </w:rPr>
        <w:t>z_value</w:t>
      </w:r>
      <w:proofErr w:type="spellEnd"/>
      <w:r>
        <w:rPr>
          <w:rStyle w:val="HTMLCode"/>
        </w:rPr>
        <w:t>)</w:t>
      </w:r>
      <w:r>
        <w:t>.</w:t>
      </w:r>
    </w:p>
    <w:p w:rsidR="00026EA9" w:rsidRDefault="00026EA9" w:rsidP="00026EA9">
      <w:pPr>
        <w:pStyle w:val="NormalWeb"/>
      </w:pPr>
      <w:r>
        <w:rPr>
          <w:rStyle w:val="Strong"/>
        </w:rPr>
        <w:t>Data &amp; Edge Cases:</w:t>
      </w:r>
    </w:p>
    <w:p w:rsidR="00026EA9" w:rsidRDefault="00026EA9" w:rsidP="00026EA9">
      <w:pPr>
        <w:pStyle w:val="NormalWeb"/>
        <w:numPr>
          <w:ilvl w:val="0"/>
          <w:numId w:val="25"/>
        </w:numPr>
      </w:pPr>
      <w:r>
        <w:t>Input text may have blank lines.</w:t>
      </w:r>
    </w:p>
    <w:p w:rsidR="00026EA9" w:rsidRDefault="00026EA9" w:rsidP="00026EA9">
      <w:pPr>
        <w:pStyle w:val="NormalWeb"/>
        <w:numPr>
          <w:ilvl w:val="0"/>
          <w:numId w:val="25"/>
        </w:numPr>
      </w:pPr>
      <w:r>
        <w:t xml:space="preserve">Each </w:t>
      </w:r>
      <w:proofErr w:type="spellStart"/>
      <w:r>
        <w:t>sensor_id</w:t>
      </w:r>
      <w:proofErr w:type="spellEnd"/>
      <w:r>
        <w:t xml:space="preserve"> should be normalized independently.</w:t>
      </w:r>
    </w:p>
    <w:p w:rsidR="00026EA9" w:rsidRDefault="00026EA9" w:rsidP="00026EA9">
      <w:pPr>
        <w:pStyle w:val="NormalWeb"/>
        <w:numPr>
          <w:ilvl w:val="0"/>
          <w:numId w:val="25"/>
        </w:numPr>
      </w:pPr>
      <w:r>
        <w:t>If a sensor has only one value, return z=0 for all its rows.</w:t>
      </w:r>
    </w:p>
    <w:p w:rsidR="00026EA9" w:rsidRDefault="00026EA9" w:rsidP="00026EA9">
      <w:pPr>
        <w:pStyle w:val="NormalWeb"/>
      </w:pPr>
      <w:r>
        <w:rPr>
          <w:rStyle w:val="Strong"/>
        </w:rPr>
        <w:t>AI Assistance Expectation</w:t>
      </w:r>
      <w:proofErr w:type="gramStart"/>
      <w:r>
        <w:rPr>
          <w:rStyle w:val="Strong"/>
        </w:rPr>
        <w:t>:</w:t>
      </w:r>
      <w:proofErr w:type="gramEnd"/>
      <w:r>
        <w:br/>
        <w:t>Ask AI to suggest pandas/</w:t>
      </w:r>
      <w:proofErr w:type="spellStart"/>
      <w:r>
        <w:t>numpy</w:t>
      </w:r>
      <w:proofErr w:type="spellEnd"/>
      <w:r>
        <w:t xml:space="preserve"> </w:t>
      </w:r>
      <w:proofErr w:type="spellStart"/>
      <w:r>
        <w:t>vs</w:t>
      </w:r>
      <w:proofErr w:type="spellEnd"/>
      <w:r>
        <w:t xml:space="preserve"> pure Python approaches, discuss numerical stability, and test edge cases.</w:t>
      </w:r>
    </w:p>
    <w:p w:rsidR="00026EA9" w:rsidRDefault="00026EA9" w:rsidP="00026EA9">
      <w:pPr>
        <w:pStyle w:val="NormalWeb"/>
      </w:pPr>
      <w:r>
        <w:rPr>
          <w:rStyle w:val="Strong"/>
        </w:rPr>
        <w:t>Constraints &amp; Notes:</w:t>
      </w:r>
    </w:p>
    <w:p w:rsidR="00026EA9" w:rsidRDefault="00026EA9" w:rsidP="00026EA9">
      <w:pPr>
        <w:pStyle w:val="NormalWeb"/>
        <w:numPr>
          <w:ilvl w:val="0"/>
          <w:numId w:val="26"/>
        </w:numPr>
      </w:pPr>
      <w:r>
        <w:t xml:space="preserve">Output as </w:t>
      </w:r>
      <w:proofErr w:type="spellStart"/>
      <w:proofErr w:type="gramStart"/>
      <w:r>
        <w:rPr>
          <w:rStyle w:val="HTMLCode"/>
        </w:rPr>
        <w:t>dict</w:t>
      </w:r>
      <w:proofErr w:type="spellEnd"/>
      <w:r>
        <w:rPr>
          <w:rStyle w:val="HTMLCode"/>
        </w:rPr>
        <w:t>[</w:t>
      </w:r>
      <w:proofErr w:type="spellStart"/>
      <w:proofErr w:type="gramEnd"/>
      <w:r>
        <w:rPr>
          <w:rStyle w:val="HTMLCode"/>
        </w:rPr>
        <w:t>str</w:t>
      </w:r>
      <w:proofErr w:type="spellEnd"/>
      <w:r>
        <w:rPr>
          <w:rStyle w:val="HTMLCode"/>
        </w:rPr>
        <w:t>, list[</w:t>
      </w:r>
      <w:proofErr w:type="spellStart"/>
      <w:r>
        <w:rPr>
          <w:rStyle w:val="HTMLCode"/>
        </w:rPr>
        <w:t>tuple</w:t>
      </w:r>
      <w:proofErr w:type="spellEnd"/>
      <w:r>
        <w:rPr>
          <w:rStyle w:val="HTMLCode"/>
        </w:rPr>
        <w:t>[</w:t>
      </w:r>
      <w:proofErr w:type="spellStart"/>
      <w:r>
        <w:rPr>
          <w:rStyle w:val="HTMLCode"/>
        </w:rPr>
        <w:t>str</w:t>
      </w:r>
      <w:proofErr w:type="spellEnd"/>
      <w:r>
        <w:rPr>
          <w:rStyle w:val="HTMLCode"/>
        </w:rPr>
        <w:t>, float]]]</w:t>
      </w:r>
      <w:r>
        <w:t>.</w:t>
      </w:r>
    </w:p>
    <w:p w:rsidR="00026EA9" w:rsidRDefault="00026EA9" w:rsidP="00026EA9">
      <w:pPr>
        <w:pStyle w:val="NormalWeb"/>
        <w:numPr>
          <w:ilvl w:val="0"/>
          <w:numId w:val="26"/>
        </w:numPr>
      </w:pPr>
      <w:r>
        <w:lastRenderedPageBreak/>
        <w:t>Round z-scores to 3 decimals for consistency.</w:t>
      </w:r>
    </w:p>
    <w:p w:rsidR="00026EA9" w:rsidRDefault="00026EA9" w:rsidP="00026EA9">
      <w:pPr>
        <w:pStyle w:val="NormalWeb"/>
      </w:pPr>
      <w:r>
        <w:rPr>
          <w:rStyle w:val="Strong"/>
        </w:rPr>
        <w:t>Sample Input</w:t>
      </w:r>
    </w:p>
    <w:p w:rsidR="00026EA9" w:rsidRDefault="00026EA9" w:rsidP="00026EA9">
      <w:pPr>
        <w:pStyle w:val="HTMLPreformatted"/>
        <w:rPr>
          <w:rStyle w:val="HTMLCode"/>
        </w:rPr>
      </w:pPr>
      <w:r>
        <w:rPr>
          <w:rStyle w:val="hljs-section"/>
          <w:rFonts w:eastAsiaTheme="majorEastAsia"/>
        </w:rPr>
        <w:t>s1</w:t>
      </w:r>
      <w:proofErr w:type="gramStart"/>
      <w:r>
        <w:rPr>
          <w:rStyle w:val="hljs-section"/>
          <w:rFonts w:eastAsiaTheme="majorEastAsia"/>
        </w:rPr>
        <w:t>,2025</w:t>
      </w:r>
      <w:proofErr w:type="gramEnd"/>
      <w:r>
        <w:rPr>
          <w:rStyle w:val="hljs-section"/>
          <w:rFonts w:eastAsiaTheme="majorEastAsia"/>
        </w:rPr>
        <w:t>-01-01T10:00,10</w:t>
      </w:r>
    </w:p>
    <w:p w:rsidR="00026EA9" w:rsidRDefault="00026EA9" w:rsidP="00026EA9">
      <w:pPr>
        <w:pStyle w:val="HTMLPreformatted"/>
        <w:rPr>
          <w:rStyle w:val="HTMLCode"/>
        </w:rPr>
      </w:pPr>
      <w:r>
        <w:rPr>
          <w:rStyle w:val="hljs-section"/>
          <w:rFonts w:eastAsiaTheme="majorEastAsia"/>
        </w:rPr>
        <w:t>s1</w:t>
      </w:r>
      <w:proofErr w:type="gramStart"/>
      <w:r>
        <w:rPr>
          <w:rStyle w:val="hljs-section"/>
          <w:rFonts w:eastAsiaTheme="majorEastAsia"/>
        </w:rPr>
        <w:t>,2025</w:t>
      </w:r>
      <w:proofErr w:type="gramEnd"/>
      <w:r>
        <w:rPr>
          <w:rStyle w:val="hljs-section"/>
          <w:rFonts w:eastAsiaTheme="majorEastAsia"/>
        </w:rPr>
        <w:t>-01-01T11:00,20</w:t>
      </w:r>
    </w:p>
    <w:p w:rsidR="00026EA9" w:rsidRDefault="00026EA9" w:rsidP="00026EA9">
      <w:pPr>
        <w:pStyle w:val="HTMLPreformatted"/>
        <w:rPr>
          <w:rStyle w:val="HTMLCode"/>
        </w:rPr>
      </w:pPr>
      <w:r>
        <w:rPr>
          <w:rStyle w:val="hljs-section"/>
          <w:rFonts w:eastAsiaTheme="majorEastAsia"/>
        </w:rPr>
        <w:t>s2</w:t>
      </w:r>
      <w:proofErr w:type="gramStart"/>
      <w:r>
        <w:rPr>
          <w:rStyle w:val="hljs-section"/>
          <w:rFonts w:eastAsiaTheme="majorEastAsia"/>
        </w:rPr>
        <w:t>,2025</w:t>
      </w:r>
      <w:proofErr w:type="gramEnd"/>
      <w:r>
        <w:rPr>
          <w:rStyle w:val="hljs-section"/>
          <w:rFonts w:eastAsiaTheme="majorEastAsia"/>
        </w:rPr>
        <w:t>-01-01T10:30,100</w:t>
      </w:r>
    </w:p>
    <w:p w:rsidR="00026EA9" w:rsidRDefault="00026EA9" w:rsidP="00026EA9">
      <w:pPr>
        <w:pStyle w:val="HTMLPreformatted"/>
        <w:rPr>
          <w:rStyle w:val="HTMLCode"/>
        </w:rPr>
      </w:pPr>
      <w:r>
        <w:rPr>
          <w:rStyle w:val="hljs-section"/>
          <w:rFonts w:eastAsiaTheme="majorEastAsia"/>
        </w:rPr>
        <w:t>s2</w:t>
      </w:r>
      <w:proofErr w:type="gramStart"/>
      <w:r>
        <w:rPr>
          <w:rStyle w:val="hljs-section"/>
          <w:rFonts w:eastAsiaTheme="majorEastAsia"/>
        </w:rPr>
        <w:t>,2025</w:t>
      </w:r>
      <w:proofErr w:type="gramEnd"/>
      <w:r>
        <w:rPr>
          <w:rStyle w:val="hljs-section"/>
          <w:rFonts w:eastAsiaTheme="majorEastAsia"/>
        </w:rPr>
        <w:t>-01-01T11:30,100</w:t>
      </w:r>
    </w:p>
    <w:p w:rsidR="00026EA9" w:rsidRDefault="00026EA9" w:rsidP="00026EA9">
      <w:pPr>
        <w:pStyle w:val="NormalWeb"/>
      </w:pPr>
      <w:r>
        <w:rPr>
          <w:rStyle w:val="Strong"/>
        </w:rPr>
        <w:t>Sample Output</w:t>
      </w:r>
    </w:p>
    <w:p w:rsidR="00026EA9" w:rsidRDefault="00026EA9" w:rsidP="00026EA9">
      <w:pPr>
        <w:pStyle w:val="HTMLPreformatted"/>
        <w:rPr>
          <w:rStyle w:val="HTMLCode"/>
        </w:rPr>
      </w:pPr>
      <w:r>
        <w:rPr>
          <w:rStyle w:val="HTMLCode"/>
        </w:rPr>
        <w:t>{</w:t>
      </w:r>
    </w:p>
    <w:p w:rsidR="00026EA9" w:rsidRDefault="00026EA9" w:rsidP="00026EA9">
      <w:pPr>
        <w:pStyle w:val="HTMLPreformatted"/>
        <w:rPr>
          <w:rStyle w:val="HTMLCode"/>
        </w:rPr>
      </w:pPr>
      <w:r>
        <w:rPr>
          <w:rStyle w:val="HTMLCode"/>
        </w:rPr>
        <w:t xml:space="preserve"> </w:t>
      </w:r>
      <w:r>
        <w:rPr>
          <w:rStyle w:val="hljs-string"/>
          <w:rFonts w:eastAsiaTheme="majorEastAsia"/>
        </w:rPr>
        <w:t>'s1'</w:t>
      </w:r>
      <w:r>
        <w:rPr>
          <w:rStyle w:val="HTMLCode"/>
        </w:rPr>
        <w:t>: [(</w:t>
      </w:r>
      <w:r>
        <w:rPr>
          <w:rStyle w:val="hljs-string"/>
          <w:rFonts w:eastAsiaTheme="majorEastAsia"/>
        </w:rPr>
        <w:t>'2025-01-01T10:00'</w:t>
      </w:r>
      <w:r>
        <w:rPr>
          <w:rStyle w:val="HTMLCode"/>
        </w:rPr>
        <w:t>, -</w:t>
      </w:r>
      <w:r>
        <w:rPr>
          <w:rStyle w:val="hljs-number"/>
        </w:rPr>
        <w:t>1.0</w:t>
      </w:r>
      <w:r>
        <w:rPr>
          <w:rStyle w:val="HTMLCode"/>
        </w:rPr>
        <w:t>), (</w:t>
      </w:r>
      <w:r>
        <w:rPr>
          <w:rStyle w:val="hljs-string"/>
          <w:rFonts w:eastAsiaTheme="majorEastAsia"/>
        </w:rPr>
        <w:t>'2025-01-01T11:00'</w:t>
      </w:r>
      <w:r>
        <w:rPr>
          <w:rStyle w:val="HTMLCode"/>
        </w:rPr>
        <w:t xml:space="preserve">, </w:t>
      </w:r>
      <w:r>
        <w:rPr>
          <w:rStyle w:val="hljs-number"/>
        </w:rPr>
        <w:t>1.0</w:t>
      </w:r>
      <w:r>
        <w:rPr>
          <w:rStyle w:val="HTMLCode"/>
        </w:rPr>
        <w:t>)],</w:t>
      </w:r>
    </w:p>
    <w:p w:rsidR="00026EA9" w:rsidRDefault="00026EA9" w:rsidP="00026EA9">
      <w:pPr>
        <w:pStyle w:val="HTMLPreformatted"/>
        <w:rPr>
          <w:rStyle w:val="HTMLCode"/>
        </w:rPr>
      </w:pPr>
      <w:r>
        <w:rPr>
          <w:rStyle w:val="HTMLCode"/>
        </w:rPr>
        <w:t xml:space="preserve"> </w:t>
      </w:r>
      <w:r>
        <w:rPr>
          <w:rStyle w:val="hljs-string"/>
          <w:rFonts w:eastAsiaTheme="majorEastAsia"/>
        </w:rPr>
        <w:t>'s2'</w:t>
      </w:r>
      <w:r>
        <w:rPr>
          <w:rStyle w:val="HTMLCode"/>
        </w:rPr>
        <w:t>: [(</w:t>
      </w:r>
      <w:r>
        <w:rPr>
          <w:rStyle w:val="hljs-string"/>
          <w:rFonts w:eastAsiaTheme="majorEastAsia"/>
        </w:rPr>
        <w:t>'2025-01-01T10:30'</w:t>
      </w:r>
      <w:r>
        <w:rPr>
          <w:rStyle w:val="HTMLCode"/>
        </w:rPr>
        <w:t xml:space="preserve">, </w:t>
      </w:r>
      <w:r>
        <w:rPr>
          <w:rStyle w:val="hljs-number"/>
        </w:rPr>
        <w:t>0.0</w:t>
      </w:r>
      <w:r>
        <w:rPr>
          <w:rStyle w:val="HTMLCode"/>
        </w:rPr>
        <w:t>), (</w:t>
      </w:r>
      <w:r>
        <w:rPr>
          <w:rStyle w:val="hljs-string"/>
          <w:rFonts w:eastAsiaTheme="majorEastAsia"/>
        </w:rPr>
        <w:t>'2025-01-01T11:30'</w:t>
      </w:r>
      <w:r>
        <w:rPr>
          <w:rStyle w:val="HTMLCode"/>
        </w:rPr>
        <w:t xml:space="preserve">, </w:t>
      </w:r>
      <w:r>
        <w:rPr>
          <w:rStyle w:val="hljs-number"/>
        </w:rPr>
        <w:t>0.0</w:t>
      </w:r>
      <w:r>
        <w:rPr>
          <w:rStyle w:val="HTMLCode"/>
        </w:rPr>
        <w:t>)]</w:t>
      </w:r>
    </w:p>
    <w:p w:rsidR="00026EA9" w:rsidRDefault="00026EA9" w:rsidP="00026EA9">
      <w:pPr>
        <w:pStyle w:val="HTMLPreformatted"/>
        <w:rPr>
          <w:rStyle w:val="HTMLCode"/>
        </w:rPr>
      </w:pPr>
      <w:r>
        <w:rPr>
          <w:rStyle w:val="HTMLCode"/>
        </w:rPr>
        <w:t>}</w:t>
      </w:r>
    </w:p>
    <w:p w:rsidR="00026EA9" w:rsidRDefault="00026EA9" w:rsidP="00026EA9">
      <w:pPr>
        <w:pStyle w:val="NormalWeb"/>
      </w:pPr>
      <w:r>
        <w:rPr>
          <w:rStyle w:val="Strong"/>
        </w:rPr>
        <w:t>Acceptance Criteria:</w:t>
      </w:r>
    </w:p>
    <w:p w:rsidR="00026EA9" w:rsidRDefault="00026EA9" w:rsidP="00026EA9">
      <w:pPr>
        <w:pStyle w:val="NormalWeb"/>
        <w:numPr>
          <w:ilvl w:val="0"/>
          <w:numId w:val="27"/>
        </w:numPr>
      </w:pPr>
      <w:r>
        <w:t>Correct per-sensor z-score calculation.</w:t>
      </w:r>
    </w:p>
    <w:p w:rsidR="00026EA9" w:rsidRDefault="00026EA9" w:rsidP="00026EA9">
      <w:pPr>
        <w:pStyle w:val="NormalWeb"/>
        <w:numPr>
          <w:ilvl w:val="0"/>
          <w:numId w:val="27"/>
        </w:numPr>
      </w:pPr>
      <w:r>
        <w:t>Handles one-value case with zeros.</w:t>
      </w:r>
    </w:p>
    <w:p w:rsidR="00026EA9" w:rsidRDefault="00026EA9" w:rsidP="00026EA9">
      <w:pPr>
        <w:pStyle w:val="NormalWeb"/>
        <w:numPr>
          <w:ilvl w:val="0"/>
          <w:numId w:val="27"/>
        </w:numPr>
      </w:pPr>
      <w:r>
        <w:t>Ignores blank lines safely.</w:t>
      </w:r>
    </w:p>
    <w:p w:rsidR="00940BF5" w:rsidRDefault="00940BF5"/>
    <w:p w:rsidR="00026EA9" w:rsidRDefault="00026EA9" w:rsidP="00026EA9">
      <w:pPr>
        <w:pStyle w:val="Heading3"/>
      </w:pPr>
      <w:r>
        <w:t>J.2 — [S13J4] Detect overlapping irrigation schedules</w:t>
      </w:r>
    </w:p>
    <w:p w:rsidR="00026EA9" w:rsidRDefault="00026EA9" w:rsidP="00026EA9">
      <w:pPr>
        <w:pStyle w:val="NormalWeb"/>
      </w:pPr>
      <w:r>
        <w:rPr>
          <w:rStyle w:val="Strong"/>
        </w:rPr>
        <w:t>Scenario (agritech)</w:t>
      </w:r>
      <w:proofErr w:type="gramStart"/>
      <w:r>
        <w:rPr>
          <w:rStyle w:val="Strong"/>
        </w:rPr>
        <w:t>:</w:t>
      </w:r>
      <w:proofErr w:type="gramEnd"/>
      <w:r>
        <w:br/>
      </w:r>
      <w:r>
        <w:rPr>
          <w:rStyle w:val="Strong"/>
        </w:rPr>
        <w:t>Context:</w:t>
      </w:r>
      <w:r>
        <w:t xml:space="preserve"> Smart irrigation systems schedule watering by time slots per field. Overlaps between schedules can cause overwatering or pressure issues.</w:t>
      </w:r>
    </w:p>
    <w:p w:rsidR="00026EA9" w:rsidRDefault="00026EA9" w:rsidP="00026EA9">
      <w:pPr>
        <w:pStyle w:val="NormalWeb"/>
      </w:pPr>
      <w:r>
        <w:rPr>
          <w:rStyle w:val="Strong"/>
        </w:rPr>
        <w:t>Your Task</w:t>
      </w:r>
      <w:proofErr w:type="gramStart"/>
      <w:r>
        <w:rPr>
          <w:rStyle w:val="Strong"/>
        </w:rPr>
        <w:t>:</w:t>
      </w:r>
      <w:proofErr w:type="gramEnd"/>
      <w:r>
        <w:br/>
        <w:t>Given a list of schedules (</w:t>
      </w:r>
      <w:proofErr w:type="spellStart"/>
      <w:r>
        <w:t>field_id</w:t>
      </w:r>
      <w:proofErr w:type="spellEnd"/>
      <w:r>
        <w:t xml:space="preserve">, </w:t>
      </w:r>
      <w:proofErr w:type="spellStart"/>
      <w:r>
        <w:t>start_time</w:t>
      </w:r>
      <w:proofErr w:type="spellEnd"/>
      <w:r>
        <w:t xml:space="preserve">, </w:t>
      </w:r>
      <w:proofErr w:type="spellStart"/>
      <w:r>
        <w:t>end_time</w:t>
      </w:r>
      <w:proofErr w:type="spellEnd"/>
      <w:r>
        <w:t xml:space="preserve"> in ISO format), detect </w:t>
      </w:r>
      <w:r>
        <w:rPr>
          <w:rStyle w:val="Strong"/>
        </w:rPr>
        <w:t>pairs of fields with overlapping watering times</w:t>
      </w:r>
      <w:r>
        <w:t>.</w:t>
      </w:r>
    </w:p>
    <w:p w:rsidR="00026EA9" w:rsidRDefault="00026EA9" w:rsidP="00026EA9">
      <w:pPr>
        <w:pStyle w:val="NormalWeb"/>
      </w:pPr>
      <w:r>
        <w:rPr>
          <w:rStyle w:val="Strong"/>
        </w:rPr>
        <w:t>Data &amp; Edge Cases:</w:t>
      </w:r>
    </w:p>
    <w:p w:rsidR="00026EA9" w:rsidRDefault="00026EA9" w:rsidP="00026EA9">
      <w:pPr>
        <w:pStyle w:val="NormalWeb"/>
        <w:numPr>
          <w:ilvl w:val="0"/>
          <w:numId w:val="28"/>
        </w:numPr>
      </w:pPr>
      <w:r>
        <w:t xml:space="preserve">Input is a list of </w:t>
      </w:r>
      <w:proofErr w:type="spellStart"/>
      <w:r>
        <w:t>dicts</w:t>
      </w:r>
      <w:proofErr w:type="spellEnd"/>
      <w:r>
        <w:t>.</w:t>
      </w:r>
    </w:p>
    <w:p w:rsidR="00026EA9" w:rsidRDefault="00026EA9" w:rsidP="00026EA9">
      <w:pPr>
        <w:pStyle w:val="NormalWeb"/>
        <w:numPr>
          <w:ilvl w:val="0"/>
          <w:numId w:val="28"/>
        </w:numPr>
      </w:pPr>
      <w:r>
        <w:t>Times are inclusive at start, exclusive at end.</w:t>
      </w:r>
    </w:p>
    <w:p w:rsidR="00026EA9" w:rsidRDefault="00026EA9" w:rsidP="00026EA9">
      <w:pPr>
        <w:pStyle w:val="NormalWeb"/>
        <w:numPr>
          <w:ilvl w:val="0"/>
          <w:numId w:val="28"/>
        </w:numPr>
      </w:pPr>
      <w:r>
        <w:t xml:space="preserve">Return list of </w:t>
      </w:r>
      <w:proofErr w:type="spellStart"/>
      <w:r>
        <w:t>tuples</w:t>
      </w:r>
      <w:proofErr w:type="spellEnd"/>
      <w:r>
        <w:t xml:space="preserve"> </w:t>
      </w:r>
      <w:r>
        <w:rPr>
          <w:rStyle w:val="HTMLCode"/>
        </w:rPr>
        <w:t>(</w:t>
      </w:r>
      <w:proofErr w:type="spellStart"/>
      <w:r>
        <w:rPr>
          <w:rStyle w:val="HTMLCode"/>
        </w:rPr>
        <w:t>fieldA</w:t>
      </w:r>
      <w:proofErr w:type="spellEnd"/>
      <w:r>
        <w:rPr>
          <w:rStyle w:val="HTMLCode"/>
        </w:rPr>
        <w:t xml:space="preserve">, </w:t>
      </w:r>
      <w:proofErr w:type="spellStart"/>
      <w:r>
        <w:rPr>
          <w:rStyle w:val="HTMLCode"/>
        </w:rPr>
        <w:t>fieldB</w:t>
      </w:r>
      <w:proofErr w:type="spellEnd"/>
      <w:r>
        <w:rPr>
          <w:rStyle w:val="HTMLCode"/>
        </w:rPr>
        <w:t>)</w:t>
      </w:r>
      <w:r>
        <w:t xml:space="preserve"> where overlap occurs.</w:t>
      </w:r>
    </w:p>
    <w:p w:rsidR="00026EA9" w:rsidRDefault="00026EA9" w:rsidP="00026EA9">
      <w:pPr>
        <w:pStyle w:val="NormalWeb"/>
        <w:numPr>
          <w:ilvl w:val="0"/>
          <w:numId w:val="28"/>
        </w:numPr>
      </w:pPr>
      <w:r>
        <w:t>If no overlaps, return empty list.</w:t>
      </w:r>
    </w:p>
    <w:p w:rsidR="00026EA9" w:rsidRDefault="00026EA9" w:rsidP="00026EA9">
      <w:pPr>
        <w:pStyle w:val="NormalWeb"/>
        <w:numPr>
          <w:ilvl w:val="0"/>
          <w:numId w:val="28"/>
        </w:numPr>
      </w:pPr>
      <w:r>
        <w:t>Ensure each pair is unique (no duplicates, order sorted lexicographically).</w:t>
      </w:r>
    </w:p>
    <w:p w:rsidR="00026EA9" w:rsidRDefault="00026EA9" w:rsidP="00026EA9">
      <w:pPr>
        <w:pStyle w:val="NormalWeb"/>
      </w:pPr>
      <w:r>
        <w:rPr>
          <w:rStyle w:val="Strong"/>
        </w:rPr>
        <w:t>AI Assistance Expectation</w:t>
      </w:r>
      <w:proofErr w:type="gramStart"/>
      <w:r>
        <w:rPr>
          <w:rStyle w:val="Strong"/>
        </w:rPr>
        <w:t>:</w:t>
      </w:r>
      <w:proofErr w:type="gramEnd"/>
      <w:r>
        <w:br/>
        <w:t>Ask AI to propose interval overlap detection strategies (sorting by start, sweep-line, or O(n²) check depending on data size).</w:t>
      </w:r>
    </w:p>
    <w:p w:rsidR="00026EA9" w:rsidRDefault="00026EA9" w:rsidP="00026EA9">
      <w:pPr>
        <w:pStyle w:val="NormalWeb"/>
      </w:pPr>
      <w:r>
        <w:rPr>
          <w:rStyle w:val="Strong"/>
        </w:rPr>
        <w:t>Constraints &amp; Notes:</w:t>
      </w:r>
    </w:p>
    <w:p w:rsidR="00026EA9" w:rsidRDefault="00026EA9" w:rsidP="00026EA9">
      <w:pPr>
        <w:pStyle w:val="NormalWeb"/>
        <w:numPr>
          <w:ilvl w:val="0"/>
          <w:numId w:val="29"/>
        </w:numPr>
      </w:pPr>
      <w:r>
        <w:lastRenderedPageBreak/>
        <w:t xml:space="preserve">Return </w:t>
      </w:r>
      <w:proofErr w:type="gramStart"/>
      <w:r>
        <w:t>list[</w:t>
      </w:r>
      <w:proofErr w:type="spellStart"/>
      <w:proofErr w:type="gramEnd"/>
      <w:r>
        <w:t>tuple</w:t>
      </w:r>
      <w:proofErr w:type="spellEnd"/>
      <w:r>
        <w:t>[</w:t>
      </w:r>
      <w:proofErr w:type="spellStart"/>
      <w:r>
        <w:t>str,str</w:t>
      </w:r>
      <w:proofErr w:type="spellEnd"/>
      <w:r>
        <w:t>]].</w:t>
      </w:r>
    </w:p>
    <w:p w:rsidR="00026EA9" w:rsidRDefault="00026EA9" w:rsidP="00026EA9">
      <w:pPr>
        <w:pStyle w:val="NormalWeb"/>
        <w:numPr>
          <w:ilvl w:val="0"/>
          <w:numId w:val="29"/>
        </w:numPr>
      </w:pPr>
      <w:r>
        <w:t xml:space="preserve">Assume all times in same </w:t>
      </w:r>
      <w:proofErr w:type="spellStart"/>
      <w:r>
        <w:t>timezone</w:t>
      </w:r>
      <w:proofErr w:type="spellEnd"/>
      <w:r>
        <w:t xml:space="preserve"> (no conversion needed).</w:t>
      </w:r>
    </w:p>
    <w:p w:rsidR="00026EA9" w:rsidRDefault="00026EA9" w:rsidP="00026EA9">
      <w:pPr>
        <w:pStyle w:val="NormalWeb"/>
      </w:pPr>
      <w:r>
        <w:rPr>
          <w:rStyle w:val="Strong"/>
        </w:rPr>
        <w:t>Sample Input</w:t>
      </w:r>
    </w:p>
    <w:p w:rsidR="00026EA9" w:rsidRDefault="00026EA9" w:rsidP="00026EA9">
      <w:pPr>
        <w:pStyle w:val="HTMLPreformatted"/>
        <w:rPr>
          <w:rStyle w:val="HTMLCode"/>
        </w:rPr>
      </w:pPr>
      <w:r>
        <w:rPr>
          <w:rStyle w:val="HTMLCode"/>
        </w:rPr>
        <w:t>[</w:t>
      </w:r>
    </w:p>
    <w:p w:rsidR="00026EA9" w:rsidRDefault="00026EA9" w:rsidP="00026EA9">
      <w:pPr>
        <w:pStyle w:val="HTMLPreformatted"/>
        <w:rPr>
          <w:rStyle w:val="HTMLCode"/>
        </w:rPr>
      </w:pPr>
      <w:r>
        <w:rPr>
          <w:rStyle w:val="HTMLCode"/>
        </w:rPr>
        <w:t xml:space="preserve">  {</w:t>
      </w:r>
      <w:r>
        <w:rPr>
          <w:rStyle w:val="hljs-string"/>
          <w:rFonts w:eastAsiaTheme="majorEastAsia"/>
        </w:rPr>
        <w:t>'field'</w:t>
      </w:r>
      <w:r>
        <w:rPr>
          <w:rStyle w:val="HTMLCode"/>
        </w:rPr>
        <w:t xml:space="preserve">: </w:t>
      </w:r>
      <w:r>
        <w:rPr>
          <w:rStyle w:val="hljs-string"/>
          <w:rFonts w:eastAsiaTheme="majorEastAsia"/>
        </w:rPr>
        <w:t>'F1'</w:t>
      </w:r>
      <w:r>
        <w:rPr>
          <w:rStyle w:val="HTMLCode"/>
        </w:rPr>
        <w:t xml:space="preserve">, </w:t>
      </w:r>
      <w:r>
        <w:rPr>
          <w:rStyle w:val="hljs-string"/>
          <w:rFonts w:eastAsiaTheme="majorEastAsia"/>
        </w:rPr>
        <w:t>'start'</w:t>
      </w:r>
      <w:r>
        <w:rPr>
          <w:rStyle w:val="HTMLCode"/>
        </w:rPr>
        <w:t xml:space="preserve">: </w:t>
      </w:r>
      <w:r>
        <w:rPr>
          <w:rStyle w:val="hljs-string"/>
          <w:rFonts w:eastAsiaTheme="majorEastAsia"/>
        </w:rPr>
        <w:t>'2025-01-01T08:00'</w:t>
      </w:r>
      <w:r>
        <w:rPr>
          <w:rStyle w:val="HTMLCode"/>
        </w:rPr>
        <w:t xml:space="preserve">, </w:t>
      </w:r>
      <w:r>
        <w:rPr>
          <w:rStyle w:val="hljs-string"/>
          <w:rFonts w:eastAsiaTheme="majorEastAsia"/>
        </w:rPr>
        <w:t>'end'</w:t>
      </w:r>
      <w:r>
        <w:rPr>
          <w:rStyle w:val="HTMLCode"/>
        </w:rPr>
        <w:t xml:space="preserve">: </w:t>
      </w:r>
      <w:r>
        <w:rPr>
          <w:rStyle w:val="hljs-string"/>
          <w:rFonts w:eastAsiaTheme="majorEastAsia"/>
        </w:rPr>
        <w:t>'2025-01-01T10:00'</w:t>
      </w:r>
      <w:r>
        <w:rPr>
          <w:rStyle w:val="HTMLCode"/>
        </w:rPr>
        <w:t>},</w:t>
      </w:r>
    </w:p>
    <w:p w:rsidR="00026EA9" w:rsidRDefault="00026EA9" w:rsidP="00026EA9">
      <w:pPr>
        <w:pStyle w:val="HTMLPreformatted"/>
        <w:rPr>
          <w:rStyle w:val="HTMLCode"/>
        </w:rPr>
      </w:pPr>
      <w:r>
        <w:rPr>
          <w:rStyle w:val="HTMLCode"/>
        </w:rPr>
        <w:t xml:space="preserve">  {</w:t>
      </w:r>
      <w:r>
        <w:rPr>
          <w:rStyle w:val="hljs-string"/>
          <w:rFonts w:eastAsiaTheme="majorEastAsia"/>
        </w:rPr>
        <w:t>'field'</w:t>
      </w:r>
      <w:r>
        <w:rPr>
          <w:rStyle w:val="HTMLCode"/>
        </w:rPr>
        <w:t xml:space="preserve">: </w:t>
      </w:r>
      <w:r>
        <w:rPr>
          <w:rStyle w:val="hljs-string"/>
          <w:rFonts w:eastAsiaTheme="majorEastAsia"/>
        </w:rPr>
        <w:t>'F2'</w:t>
      </w:r>
      <w:r>
        <w:rPr>
          <w:rStyle w:val="HTMLCode"/>
        </w:rPr>
        <w:t xml:space="preserve">, </w:t>
      </w:r>
      <w:r>
        <w:rPr>
          <w:rStyle w:val="hljs-string"/>
          <w:rFonts w:eastAsiaTheme="majorEastAsia"/>
        </w:rPr>
        <w:t>'start'</w:t>
      </w:r>
      <w:r>
        <w:rPr>
          <w:rStyle w:val="HTMLCode"/>
        </w:rPr>
        <w:t xml:space="preserve">: </w:t>
      </w:r>
      <w:r>
        <w:rPr>
          <w:rStyle w:val="hljs-string"/>
          <w:rFonts w:eastAsiaTheme="majorEastAsia"/>
        </w:rPr>
        <w:t>'2025-01-01T09:30'</w:t>
      </w:r>
      <w:r>
        <w:rPr>
          <w:rStyle w:val="HTMLCode"/>
        </w:rPr>
        <w:t xml:space="preserve">, </w:t>
      </w:r>
      <w:r>
        <w:rPr>
          <w:rStyle w:val="hljs-string"/>
          <w:rFonts w:eastAsiaTheme="majorEastAsia"/>
        </w:rPr>
        <w:t>'end'</w:t>
      </w:r>
      <w:r>
        <w:rPr>
          <w:rStyle w:val="HTMLCode"/>
        </w:rPr>
        <w:t xml:space="preserve">: </w:t>
      </w:r>
      <w:r>
        <w:rPr>
          <w:rStyle w:val="hljs-string"/>
          <w:rFonts w:eastAsiaTheme="majorEastAsia"/>
        </w:rPr>
        <w:t>'2025-01-01T11:00'</w:t>
      </w:r>
      <w:r>
        <w:rPr>
          <w:rStyle w:val="HTMLCode"/>
        </w:rPr>
        <w:t>},</w:t>
      </w:r>
    </w:p>
    <w:p w:rsidR="00026EA9" w:rsidRDefault="00026EA9" w:rsidP="00026EA9">
      <w:pPr>
        <w:pStyle w:val="HTMLPreformatted"/>
        <w:rPr>
          <w:rStyle w:val="HTMLCode"/>
        </w:rPr>
      </w:pPr>
      <w:r>
        <w:rPr>
          <w:rStyle w:val="HTMLCode"/>
        </w:rPr>
        <w:t xml:space="preserve">  {</w:t>
      </w:r>
      <w:r>
        <w:rPr>
          <w:rStyle w:val="hljs-string"/>
          <w:rFonts w:eastAsiaTheme="majorEastAsia"/>
        </w:rPr>
        <w:t>'field'</w:t>
      </w:r>
      <w:r>
        <w:rPr>
          <w:rStyle w:val="HTMLCode"/>
        </w:rPr>
        <w:t xml:space="preserve">: </w:t>
      </w:r>
      <w:r>
        <w:rPr>
          <w:rStyle w:val="hljs-string"/>
          <w:rFonts w:eastAsiaTheme="majorEastAsia"/>
        </w:rPr>
        <w:t>'F3'</w:t>
      </w:r>
      <w:r>
        <w:rPr>
          <w:rStyle w:val="HTMLCode"/>
        </w:rPr>
        <w:t xml:space="preserve">, </w:t>
      </w:r>
      <w:r>
        <w:rPr>
          <w:rStyle w:val="hljs-string"/>
          <w:rFonts w:eastAsiaTheme="majorEastAsia"/>
        </w:rPr>
        <w:t>'start'</w:t>
      </w:r>
      <w:r>
        <w:rPr>
          <w:rStyle w:val="HTMLCode"/>
        </w:rPr>
        <w:t xml:space="preserve">: </w:t>
      </w:r>
      <w:r>
        <w:rPr>
          <w:rStyle w:val="hljs-string"/>
          <w:rFonts w:eastAsiaTheme="majorEastAsia"/>
        </w:rPr>
        <w:t>'2025-01-01T11:00'</w:t>
      </w:r>
      <w:r>
        <w:rPr>
          <w:rStyle w:val="HTMLCode"/>
        </w:rPr>
        <w:t xml:space="preserve">, </w:t>
      </w:r>
      <w:r>
        <w:rPr>
          <w:rStyle w:val="hljs-string"/>
          <w:rFonts w:eastAsiaTheme="majorEastAsia"/>
        </w:rPr>
        <w:t>'end'</w:t>
      </w:r>
      <w:r>
        <w:rPr>
          <w:rStyle w:val="HTMLCode"/>
        </w:rPr>
        <w:t xml:space="preserve">: </w:t>
      </w:r>
      <w:r>
        <w:rPr>
          <w:rStyle w:val="hljs-string"/>
          <w:rFonts w:eastAsiaTheme="majorEastAsia"/>
        </w:rPr>
        <w:t>'2025-01-01T12:00'</w:t>
      </w:r>
      <w:r>
        <w:rPr>
          <w:rStyle w:val="HTMLCode"/>
        </w:rPr>
        <w:t>}</w:t>
      </w:r>
    </w:p>
    <w:p w:rsidR="00026EA9" w:rsidRDefault="00026EA9" w:rsidP="00026EA9">
      <w:pPr>
        <w:pStyle w:val="HTMLPreformatted"/>
        <w:rPr>
          <w:rStyle w:val="HTMLCode"/>
        </w:rPr>
      </w:pPr>
      <w:r>
        <w:rPr>
          <w:rStyle w:val="HTMLCode"/>
        </w:rPr>
        <w:t>]</w:t>
      </w:r>
    </w:p>
    <w:p w:rsidR="00026EA9" w:rsidRDefault="00026EA9" w:rsidP="00026EA9">
      <w:pPr>
        <w:pStyle w:val="NormalWeb"/>
      </w:pPr>
      <w:r>
        <w:rPr>
          <w:rStyle w:val="Strong"/>
        </w:rPr>
        <w:t>Sample Output</w:t>
      </w:r>
    </w:p>
    <w:p w:rsidR="00026EA9" w:rsidRDefault="00026EA9" w:rsidP="00026EA9">
      <w:pPr>
        <w:pStyle w:val="HTMLPreformatted"/>
        <w:rPr>
          <w:rStyle w:val="HTMLCode"/>
        </w:rPr>
      </w:pPr>
      <w:r>
        <w:rPr>
          <w:rStyle w:val="HTMLCode"/>
        </w:rPr>
        <w:t>[(</w:t>
      </w:r>
      <w:r>
        <w:rPr>
          <w:rStyle w:val="hljs-string"/>
          <w:rFonts w:eastAsiaTheme="majorEastAsia"/>
        </w:rPr>
        <w:t>'F1'</w:t>
      </w:r>
      <w:r>
        <w:rPr>
          <w:rStyle w:val="HTMLCode"/>
        </w:rPr>
        <w:t xml:space="preserve">, </w:t>
      </w:r>
      <w:r>
        <w:rPr>
          <w:rStyle w:val="hljs-string"/>
          <w:rFonts w:eastAsiaTheme="majorEastAsia"/>
        </w:rPr>
        <w:t>'F2'</w:t>
      </w:r>
      <w:r>
        <w:rPr>
          <w:rStyle w:val="HTMLCode"/>
        </w:rPr>
        <w:t>)]</w:t>
      </w:r>
    </w:p>
    <w:p w:rsidR="00026EA9" w:rsidRDefault="00026EA9" w:rsidP="00026EA9">
      <w:pPr>
        <w:pStyle w:val="NormalWeb"/>
      </w:pPr>
      <w:r>
        <w:rPr>
          <w:rStyle w:val="Strong"/>
        </w:rPr>
        <w:t>Acceptance Criteria:</w:t>
      </w:r>
    </w:p>
    <w:p w:rsidR="00026EA9" w:rsidRDefault="00026EA9" w:rsidP="00026EA9">
      <w:pPr>
        <w:pStyle w:val="NormalWeb"/>
        <w:numPr>
          <w:ilvl w:val="0"/>
          <w:numId w:val="30"/>
        </w:numPr>
      </w:pPr>
      <w:r>
        <w:t>Correct detection of overlaps.</w:t>
      </w:r>
    </w:p>
    <w:p w:rsidR="00026EA9" w:rsidRDefault="00026EA9" w:rsidP="00026EA9">
      <w:pPr>
        <w:pStyle w:val="NormalWeb"/>
        <w:numPr>
          <w:ilvl w:val="0"/>
          <w:numId w:val="30"/>
        </w:numPr>
      </w:pPr>
      <w:r>
        <w:t>Unique, sorted pairs.</w:t>
      </w:r>
    </w:p>
    <w:p w:rsidR="00026EA9" w:rsidRDefault="00026EA9" w:rsidP="00026EA9">
      <w:pPr>
        <w:pStyle w:val="NormalWeb"/>
        <w:numPr>
          <w:ilvl w:val="0"/>
          <w:numId w:val="30"/>
        </w:numPr>
      </w:pPr>
      <w:r>
        <w:t>Works for multiple overlaps or none.</w:t>
      </w:r>
    </w:p>
    <w:p w:rsidR="00026EA9" w:rsidRDefault="00026EA9"/>
    <w:p w:rsidR="00940BF5" w:rsidRDefault="00026EA9">
      <w:pPr>
        <w:pStyle w:val="Heading2"/>
      </w:pPr>
      <w:r>
        <w:t>Subgroup K</w:t>
      </w:r>
    </w:p>
    <w:p w:rsidR="00940BF5" w:rsidRDefault="00026EA9">
      <w:pPr>
        <w:pStyle w:val="Heading3"/>
      </w:pPr>
      <w:r>
        <w:t>K.1 — [S13K1] Rotate NxN matrix 90° clockwise</w:t>
      </w:r>
    </w:p>
    <w:p w:rsidR="00940BF5" w:rsidRDefault="00026EA9">
      <w:r>
        <w:t>Scenario (agritech):</w:t>
      </w:r>
    </w:p>
    <w:p w:rsidR="00940BF5" w:rsidRDefault="00026EA9">
      <w:r>
        <w:t>Context:</w:t>
      </w:r>
    </w:p>
    <w:p w:rsidR="00940BF5" w:rsidRDefault="00026EA9">
      <w:r>
        <w:t>A agritech UI component rotates square glyphs; engineers want an in-place matrix rotation utility.</w:t>
      </w:r>
    </w:p>
    <w:p w:rsidR="00940BF5" w:rsidRDefault="00940BF5"/>
    <w:p w:rsidR="00940BF5" w:rsidRDefault="00026EA9">
      <w:r>
        <w:t>Your Task:</w:t>
      </w:r>
    </w:p>
    <w:p w:rsidR="00940BF5" w:rsidRDefault="00026EA9">
      <w:r>
        <w:t>Rotate an NxN matrix 90° clockwise, preferably in-place, with coverage for 1x1 and 2x2.</w:t>
      </w:r>
    </w:p>
    <w:p w:rsidR="00940BF5" w:rsidRDefault="00940BF5"/>
    <w:p w:rsidR="00940BF5" w:rsidRDefault="00026EA9">
      <w:r>
        <w:t>Data &amp; Edge Cases:</w:t>
      </w:r>
    </w:p>
    <w:p w:rsidR="00940BF5" w:rsidRDefault="00026EA9">
      <w:r>
        <w:t>Example 3x3 shown in sample.</w:t>
      </w:r>
    </w:p>
    <w:p w:rsidR="00940BF5" w:rsidRDefault="00940BF5"/>
    <w:p w:rsidR="00940BF5" w:rsidRDefault="00026EA9">
      <w:r>
        <w:lastRenderedPageBreak/>
        <w:t>AI Assistance Expectation:</w:t>
      </w:r>
    </w:p>
    <w:p w:rsidR="00940BF5" w:rsidRDefault="00026EA9">
      <w:r>
        <w:t>Use AI to outline layer-by-layer swaps or transpose+reverse approach; add tests.</w:t>
      </w:r>
    </w:p>
    <w:p w:rsidR="00940BF5" w:rsidRDefault="00940BF5"/>
    <w:p w:rsidR="00940BF5" w:rsidRDefault="00026EA9">
      <w:r>
        <w:t>Constraints &amp; Notes:</w:t>
      </w:r>
    </w:p>
    <w:p w:rsidR="00940BF5" w:rsidRDefault="00026EA9">
      <w:r>
        <w:t>Include tests for small N.</w:t>
      </w:r>
    </w:p>
    <w:p w:rsidR="00940BF5" w:rsidRDefault="00026EA9">
      <w:r>
        <w:t>Sample Input</w:t>
      </w:r>
    </w:p>
    <w:p w:rsidR="00940BF5" w:rsidRDefault="00026EA9">
      <w:r>
        <w:rPr>
          <w:rFonts w:ascii="Consolas" w:eastAsia="Consolas" w:hAnsi="Consolas"/>
          <w:sz w:val="20"/>
        </w:rPr>
        <w:t>[[1, 2, 3], [4, 5, 6], [7, 8, 9]]</w:t>
      </w:r>
    </w:p>
    <w:p w:rsidR="00940BF5" w:rsidRDefault="00026EA9">
      <w:r>
        <w:t>Sample Output</w:t>
      </w:r>
    </w:p>
    <w:p w:rsidR="00940BF5" w:rsidRDefault="00026EA9">
      <w:r>
        <w:rPr>
          <w:rFonts w:ascii="Consolas" w:eastAsia="Consolas" w:hAnsi="Consolas"/>
          <w:sz w:val="20"/>
        </w:rPr>
        <w:t>[[7, 4, 1], [8, 5, 2], [9, 6, 3]]</w:t>
      </w:r>
    </w:p>
    <w:p w:rsidR="00940BF5" w:rsidRDefault="00026EA9">
      <w:r>
        <w:t>Acceptance Criteria: In-place behavior correct</w:t>
      </w:r>
    </w:p>
    <w:p w:rsidR="00940BF5" w:rsidRDefault="00940BF5"/>
    <w:p w:rsidR="00940BF5" w:rsidRDefault="00026EA9">
      <w:pPr>
        <w:pStyle w:val="Heading3"/>
      </w:pPr>
      <w:r>
        <w:t>K.2 — [S13K2] Compute added/removed lines</w:t>
      </w:r>
    </w:p>
    <w:p w:rsidR="00940BF5" w:rsidRDefault="00026EA9">
      <w:r>
        <w:t>Scenario (agritech):</w:t>
      </w:r>
    </w:p>
    <w:p w:rsidR="00940BF5" w:rsidRDefault="00026EA9">
      <w:r>
        <w:t>Context:</w:t>
      </w:r>
    </w:p>
    <w:p w:rsidR="00940BF5" w:rsidRDefault="00026EA9">
      <w:r>
        <w:t>Change review in agritech needs a function to show added/removed lines between versions.</w:t>
      </w:r>
    </w:p>
    <w:p w:rsidR="00940BF5" w:rsidRDefault="00940BF5"/>
    <w:p w:rsidR="00940BF5" w:rsidRDefault="00026EA9">
      <w:r>
        <w:t>Your Task:</w:t>
      </w:r>
    </w:p>
    <w:p w:rsidR="00940BF5" w:rsidRDefault="00026EA9">
      <w:r>
        <w:t>Given `old` and `new` lists of lines, return (added, removed) preserving the display order.</w:t>
      </w:r>
    </w:p>
    <w:p w:rsidR="00940BF5" w:rsidRDefault="00940BF5"/>
    <w:p w:rsidR="00940BF5" w:rsidRDefault="00026EA9">
      <w:r>
        <w:t>Data &amp; Edge Cases:</w:t>
      </w:r>
    </w:p>
    <w:p w:rsidR="00940BF5" w:rsidRDefault="00026EA9">
      <w:r>
        <w:t>No duplicates in outputs; do not modify input.</w:t>
      </w:r>
    </w:p>
    <w:p w:rsidR="00940BF5" w:rsidRDefault="00940BF5"/>
    <w:p w:rsidR="00940BF5" w:rsidRDefault="00026EA9">
      <w:r>
        <w:t>AI Assistance Expectation:</w:t>
      </w:r>
    </w:p>
    <w:p w:rsidR="00940BF5" w:rsidRDefault="00026EA9">
      <w:r>
        <w:t>Ask AI for an approach using sets but keep stable ordering via list comprehensions.</w:t>
      </w:r>
    </w:p>
    <w:p w:rsidR="00940BF5" w:rsidRDefault="00940BF5"/>
    <w:p w:rsidR="00940BF5" w:rsidRDefault="00026EA9">
      <w:r>
        <w:t>Constraints &amp; Notes:</w:t>
      </w:r>
    </w:p>
    <w:p w:rsidR="00940BF5" w:rsidRDefault="00026EA9">
      <w:r>
        <w:lastRenderedPageBreak/>
        <w:t>Do not show unchanged items.</w:t>
      </w:r>
    </w:p>
    <w:p w:rsidR="00940BF5" w:rsidRDefault="00026EA9">
      <w:r>
        <w:t>Sample Input</w:t>
      </w:r>
    </w:p>
    <w:p w:rsidR="00940BF5" w:rsidRDefault="00026EA9">
      <w:r>
        <w:rPr>
          <w:rFonts w:ascii="Consolas" w:eastAsia="Consolas" w:hAnsi="Consolas"/>
          <w:sz w:val="20"/>
        </w:rPr>
        <w:t>old=['a','b','c'], new=['b','c','d']</w:t>
      </w:r>
    </w:p>
    <w:p w:rsidR="00940BF5" w:rsidRDefault="00026EA9">
      <w:r>
        <w:t>Sample Output</w:t>
      </w:r>
    </w:p>
    <w:p w:rsidR="00940BF5" w:rsidRDefault="00026EA9">
      <w:r>
        <w:rPr>
          <w:rFonts w:ascii="Consolas" w:eastAsia="Consolas" w:hAnsi="Consolas"/>
          <w:sz w:val="20"/>
        </w:rPr>
        <w:t>added=['d'], removed=['a']</w:t>
      </w:r>
    </w:p>
    <w:p w:rsidR="00940BF5" w:rsidRDefault="00026EA9">
      <w:r>
        <w:t>Acceptance Criteria: Stable ordering; correct diff</w:t>
      </w:r>
    </w:p>
    <w:p w:rsidR="00940BF5" w:rsidRDefault="00026EA9">
      <w:r>
        <w:t>------------------------------------------------------------</w:t>
      </w:r>
    </w:p>
    <w:p w:rsidR="00940BF5" w:rsidRDefault="00940BF5"/>
    <w:p w:rsidR="00940BF5" w:rsidRDefault="00026EA9">
      <w:pPr>
        <w:pStyle w:val="Heading2"/>
      </w:pPr>
      <w:r>
        <w:t>Subgroup L</w:t>
      </w:r>
    </w:p>
    <w:p w:rsidR="00940BF5" w:rsidRDefault="00026EA9">
      <w:pPr>
        <w:pStyle w:val="Heading3"/>
      </w:pPr>
      <w:r>
        <w:t>L.1 — [S13L1] Stub external API for tests</w:t>
      </w:r>
    </w:p>
    <w:p w:rsidR="00940BF5" w:rsidRDefault="00026EA9">
      <w:r>
        <w:t>Scenario (agritech):</w:t>
      </w:r>
    </w:p>
    <w:p w:rsidR="00940BF5" w:rsidRDefault="00026EA9">
      <w:r>
        <w:t>Context:</w:t>
      </w:r>
    </w:p>
    <w:p w:rsidR="00940BF5" w:rsidRDefault="00026EA9">
      <w:r>
        <w:t>A currency conversion in agritech must be testable without network.</w:t>
      </w:r>
    </w:p>
    <w:p w:rsidR="00940BF5" w:rsidRDefault="00940BF5"/>
    <w:p w:rsidR="00940BF5" w:rsidRDefault="00026EA9">
      <w:r>
        <w:t>Your Task:</w:t>
      </w:r>
    </w:p>
    <w:p w:rsidR="00940BF5" w:rsidRDefault="00026EA9">
      <w:r>
        <w:t>Inject a rate-fetch function into `convert(amount, ccy)` and stub it in tests.</w:t>
      </w:r>
    </w:p>
    <w:p w:rsidR="00940BF5" w:rsidRDefault="00940BF5"/>
    <w:p w:rsidR="00940BF5" w:rsidRDefault="00026EA9">
      <w:r>
        <w:t>Data &amp; Edge Cases:</w:t>
      </w:r>
    </w:p>
    <w:p w:rsidR="00940BF5" w:rsidRDefault="00026EA9">
      <w:r>
        <w:t>When fetch_rate('USD')=83.0, convert(10,'USD')=830.0.</w:t>
      </w:r>
    </w:p>
    <w:p w:rsidR="00940BF5" w:rsidRDefault="00940BF5"/>
    <w:p w:rsidR="00940BF5" w:rsidRDefault="00026EA9">
      <w:r>
        <w:t>AI Assistance Expectation:</w:t>
      </w:r>
    </w:p>
    <w:p w:rsidR="00940BF5" w:rsidRDefault="00026EA9">
      <w:r>
        <w:t>Use AI to suggest dependency injection or monkeypatch patterns.</w:t>
      </w:r>
    </w:p>
    <w:p w:rsidR="00940BF5" w:rsidRDefault="00940BF5"/>
    <w:p w:rsidR="00940BF5" w:rsidRDefault="00026EA9">
      <w:r>
        <w:t>Constraints &amp; Notes:</w:t>
      </w:r>
    </w:p>
    <w:p w:rsidR="00940BF5" w:rsidRDefault="00026EA9">
      <w:r>
        <w:t>Keep convert() pure w.r.t external IO.</w:t>
      </w:r>
    </w:p>
    <w:p w:rsidR="00940BF5" w:rsidRDefault="00026EA9">
      <w:r>
        <w:t>Sample Input</w:t>
      </w:r>
    </w:p>
    <w:p w:rsidR="00940BF5" w:rsidRDefault="00026EA9">
      <w:r>
        <w:rPr>
          <w:rFonts w:ascii="Consolas" w:eastAsia="Consolas" w:hAnsi="Consolas"/>
          <w:sz w:val="20"/>
        </w:rPr>
        <w:lastRenderedPageBreak/>
        <w:t>def convert(amount, ccy): return amount * fetch_rate(ccy)</w:t>
      </w:r>
    </w:p>
    <w:p w:rsidR="00940BF5" w:rsidRDefault="00026EA9">
      <w:r>
        <w:t>Sample Output</w:t>
      </w:r>
    </w:p>
    <w:p w:rsidR="00940BF5" w:rsidRDefault="00026EA9">
      <w:r>
        <w:rPr>
          <w:rFonts w:ascii="Consolas" w:eastAsia="Consolas" w:hAnsi="Consolas"/>
          <w:sz w:val="20"/>
        </w:rPr>
        <w:t>convert(10,'USD') with rate 83.0 =&gt; 830.0</w:t>
      </w:r>
    </w:p>
    <w:p w:rsidR="00940BF5" w:rsidRDefault="00026EA9">
      <w:r>
        <w:t>Acceptance Criteria: No network; reproducible tests</w:t>
      </w:r>
    </w:p>
    <w:p w:rsidR="00940BF5" w:rsidRDefault="00940BF5"/>
    <w:p w:rsidR="00940BF5" w:rsidRDefault="00026EA9">
      <w:pPr>
        <w:pStyle w:val="Heading3"/>
      </w:pPr>
      <w:r>
        <w:t>L.2 — [S13L2] Flatten nested JSON with dot keys</w:t>
      </w:r>
    </w:p>
    <w:p w:rsidR="00940BF5" w:rsidRDefault="00026EA9">
      <w:r>
        <w:t>Scenario (agritech):</w:t>
      </w:r>
    </w:p>
    <w:p w:rsidR="00940BF5" w:rsidRDefault="00026EA9">
      <w:r>
        <w:t>Context:</w:t>
      </w:r>
    </w:p>
    <w:p w:rsidR="00940BF5" w:rsidRDefault="00026EA9">
      <w:r>
        <w:t>Configs in agritech arrive as nested JSON; downstream needs flattened keys.</w:t>
      </w:r>
    </w:p>
    <w:p w:rsidR="00940BF5" w:rsidRDefault="00940BF5"/>
    <w:p w:rsidR="00940BF5" w:rsidRDefault="00026EA9">
      <w:r>
        <w:t>Your Task:</w:t>
      </w:r>
    </w:p>
    <w:p w:rsidR="00940BF5" w:rsidRDefault="00026EA9">
      <w:r>
        <w:t>Flatten nested dict to dot-separated keys; for lists, use [index] notation.</w:t>
      </w:r>
    </w:p>
    <w:p w:rsidR="00940BF5" w:rsidRDefault="00940BF5"/>
    <w:p w:rsidR="00940BF5" w:rsidRDefault="00026EA9">
      <w:r>
        <w:t>Data &amp; Edge Cases:</w:t>
      </w:r>
    </w:p>
    <w:p w:rsidR="00940BF5" w:rsidRDefault="00026EA9">
      <w:r>
        <w:t>Example provided.</w:t>
      </w:r>
    </w:p>
    <w:p w:rsidR="00940BF5" w:rsidRDefault="00940BF5"/>
    <w:p w:rsidR="00940BF5" w:rsidRDefault="00026EA9">
      <w:r>
        <w:t>AI Assistance Expectation:</w:t>
      </w:r>
    </w:p>
    <w:p w:rsidR="00940BF5" w:rsidRDefault="00026EA9">
      <w:r>
        <w:t>Ask AI to propose a recursive function and tests with dict+list combos.</w:t>
      </w:r>
    </w:p>
    <w:p w:rsidR="00940BF5" w:rsidRDefault="00940BF5"/>
    <w:p w:rsidR="00940BF5" w:rsidRDefault="00026EA9">
      <w:r>
        <w:t>Constraints &amp; Notes:</w:t>
      </w:r>
    </w:p>
    <w:p w:rsidR="00940BF5" w:rsidRDefault="00026EA9">
      <w:r>
        <w:t>Return a new flat dict.</w:t>
      </w:r>
    </w:p>
    <w:p w:rsidR="00940BF5" w:rsidRDefault="00026EA9">
      <w:r>
        <w:t>Sample Input</w:t>
      </w:r>
    </w:p>
    <w:p w:rsidR="00940BF5" w:rsidRDefault="00026EA9">
      <w:r>
        <w:rPr>
          <w:rFonts w:ascii="Consolas" w:eastAsia="Consolas" w:hAnsi="Consolas"/>
          <w:sz w:val="20"/>
        </w:rPr>
        <w:t>{'user': {'id': 1, 'name': 'Ana'}, 'meta': {'lang': 'en'}}</w:t>
      </w:r>
    </w:p>
    <w:p w:rsidR="00940BF5" w:rsidRDefault="00026EA9">
      <w:r>
        <w:t>Sample Output</w:t>
      </w:r>
    </w:p>
    <w:p w:rsidR="00940BF5" w:rsidRDefault="00026EA9">
      <w:r>
        <w:rPr>
          <w:rFonts w:ascii="Consolas" w:eastAsia="Consolas" w:hAnsi="Consolas"/>
          <w:sz w:val="20"/>
        </w:rPr>
        <w:t>{'user.id':1,'user.name':'Ana','meta.lang':'en'}</w:t>
      </w:r>
    </w:p>
    <w:p w:rsidR="00940BF5" w:rsidRDefault="00026EA9">
      <w:r>
        <w:t>Acceptance Criteria: Handles nested dicts and lists</w:t>
      </w:r>
    </w:p>
    <w:p w:rsidR="00940BF5" w:rsidRDefault="00940BF5"/>
    <w:p w:rsidR="00940BF5" w:rsidRDefault="00026EA9">
      <w:r>
        <w:t>------------------------------------------------------------</w:t>
      </w:r>
    </w:p>
    <w:p w:rsidR="00940BF5" w:rsidRDefault="00940BF5"/>
    <w:p w:rsidR="00940BF5" w:rsidRDefault="00026EA9">
      <w:pPr>
        <w:pStyle w:val="Heading2"/>
      </w:pPr>
      <w:r>
        <w:t>Subgroup M</w:t>
      </w:r>
    </w:p>
    <w:p w:rsidR="00940BF5" w:rsidRDefault="00026EA9">
      <w:pPr>
        <w:pStyle w:val="Heading3"/>
      </w:pPr>
      <w:r>
        <w:t>M.1 — [S13M1] Stable sort employees by dept asc, salary desc</w:t>
      </w:r>
    </w:p>
    <w:p w:rsidR="00940BF5" w:rsidRDefault="00026EA9">
      <w:r>
        <w:t>Scenario (agritech):</w:t>
      </w:r>
    </w:p>
    <w:p w:rsidR="00940BF5" w:rsidRDefault="00026EA9">
      <w:r>
        <w:t>Context:</w:t>
      </w:r>
    </w:p>
    <w:p w:rsidR="00940BF5" w:rsidRDefault="00026EA9">
      <w:r>
        <w:t>HR exports in agritech require deterministic sorting for payroll audits.</w:t>
      </w:r>
    </w:p>
    <w:p w:rsidR="00940BF5" w:rsidRDefault="00940BF5"/>
    <w:p w:rsidR="00940BF5" w:rsidRDefault="00026EA9">
      <w:r>
        <w:t>Your Task:</w:t>
      </w:r>
    </w:p>
    <w:p w:rsidR="00940BF5" w:rsidRDefault="00026EA9">
      <w:r>
        <w:t>Sort employees by dept ascending and salary descending (stable), and re-emit CSV.</w:t>
      </w:r>
    </w:p>
    <w:p w:rsidR="00940BF5" w:rsidRDefault="00940BF5"/>
    <w:p w:rsidR="00940BF5" w:rsidRDefault="00026EA9">
      <w:r>
        <w:t>Data &amp; Edge Cases:</w:t>
      </w:r>
    </w:p>
    <w:p w:rsidR="00940BF5" w:rsidRDefault="00026EA9">
      <w:r>
        <w:t>name,dept,salary rows provided.</w:t>
      </w:r>
    </w:p>
    <w:p w:rsidR="00940BF5" w:rsidRDefault="00940BF5"/>
    <w:p w:rsidR="00940BF5" w:rsidRDefault="00026EA9">
      <w:r>
        <w:t>AI Assistance Expectation:</w:t>
      </w:r>
    </w:p>
    <w:p w:rsidR="00940BF5" w:rsidRDefault="00026EA9">
      <w:r>
        <w:t>Use AI to outline csv.DictReader/Writer usage and key composition.</w:t>
      </w:r>
    </w:p>
    <w:p w:rsidR="00940BF5" w:rsidRDefault="00940BF5"/>
    <w:p w:rsidR="00940BF5" w:rsidRDefault="00026EA9">
      <w:r>
        <w:t>Constraints &amp; Notes:</w:t>
      </w:r>
    </w:p>
    <w:p w:rsidR="00940BF5" w:rsidRDefault="00026EA9">
      <w:r>
        <w:t>Stable sort within department by salary desc.</w:t>
      </w:r>
    </w:p>
    <w:p w:rsidR="00940BF5" w:rsidRDefault="00026EA9">
      <w:r>
        <w:t>Sample Input</w:t>
      </w:r>
    </w:p>
    <w:p w:rsidR="00940BF5" w:rsidRDefault="00026EA9">
      <w:r>
        <w:rPr>
          <w:rFonts w:ascii="Consolas" w:eastAsia="Consolas" w:hAnsi="Consolas"/>
          <w:sz w:val="20"/>
        </w:rPr>
        <w:t>name,dept,salary</w:t>
      </w:r>
      <w:r>
        <w:rPr>
          <w:rFonts w:ascii="Consolas" w:eastAsia="Consolas" w:hAnsi="Consolas"/>
          <w:sz w:val="20"/>
        </w:rPr>
        <w:br/>
        <w:t>Raj,Eng,120</w:t>
      </w:r>
      <w:r>
        <w:rPr>
          <w:rFonts w:ascii="Consolas" w:eastAsia="Consolas" w:hAnsi="Consolas"/>
          <w:sz w:val="20"/>
        </w:rPr>
        <w:br/>
        <w:t>Maya,HR,90</w:t>
      </w:r>
      <w:r>
        <w:rPr>
          <w:rFonts w:ascii="Consolas" w:eastAsia="Consolas" w:hAnsi="Consolas"/>
          <w:sz w:val="20"/>
        </w:rPr>
        <w:br/>
        <w:t>Abi,Eng,110</w:t>
      </w:r>
    </w:p>
    <w:p w:rsidR="00940BF5" w:rsidRDefault="00026EA9">
      <w:r>
        <w:t>Sample Output</w:t>
      </w:r>
    </w:p>
    <w:p w:rsidR="00940BF5" w:rsidRDefault="00026EA9">
      <w:r>
        <w:rPr>
          <w:rFonts w:ascii="Consolas" w:eastAsia="Consolas" w:hAnsi="Consolas"/>
          <w:sz w:val="20"/>
        </w:rPr>
        <w:lastRenderedPageBreak/>
        <w:t>Raj,Eng,120</w:t>
      </w:r>
      <w:r>
        <w:rPr>
          <w:rFonts w:ascii="Consolas" w:eastAsia="Consolas" w:hAnsi="Consolas"/>
          <w:sz w:val="20"/>
        </w:rPr>
        <w:br/>
        <w:t>Abi,Eng,110</w:t>
      </w:r>
      <w:r>
        <w:rPr>
          <w:rFonts w:ascii="Consolas" w:eastAsia="Consolas" w:hAnsi="Consolas"/>
          <w:sz w:val="20"/>
        </w:rPr>
        <w:br/>
        <w:t>Maya,HR,90</w:t>
      </w:r>
    </w:p>
    <w:p w:rsidR="00940BF5" w:rsidRDefault="00026EA9">
      <w:r>
        <w:t>Acceptance Criteria: Stable and correct ordering</w:t>
      </w:r>
    </w:p>
    <w:p w:rsidR="00940BF5" w:rsidRDefault="00940BF5"/>
    <w:p w:rsidR="00940BF5" w:rsidRDefault="00026EA9">
      <w:pPr>
        <w:pStyle w:val="Heading3"/>
      </w:pPr>
      <w:r>
        <w:t xml:space="preserve">M.2 — [S13M2] </w:t>
      </w:r>
      <w:r w:rsidR="00305362">
        <w:t>Validate Palindrome Function with Tests</w:t>
      </w:r>
    </w:p>
    <w:p w:rsidR="00305362" w:rsidRDefault="00305362" w:rsidP="00305362">
      <w:pPr>
        <w:pStyle w:val="NormalWeb"/>
      </w:pPr>
      <w:r>
        <w:rPr>
          <w:rStyle w:val="Strong"/>
        </w:rPr>
        <w:t>Scenario (AI-assisted debugging)</w:t>
      </w:r>
      <w:proofErr w:type="gramStart"/>
      <w:r>
        <w:rPr>
          <w:rStyle w:val="Strong"/>
        </w:rPr>
        <w:t>:</w:t>
      </w:r>
      <w:proofErr w:type="gramEnd"/>
      <w:r>
        <w:br/>
        <w:t>In an agritech text-analysis module, engineers need a function to check whether a given string is a palindrome (ignoring case and non-alphanumeric characters). A previous intern wrote a buggy version of the function.</w:t>
      </w:r>
    </w:p>
    <w:p w:rsidR="00305362" w:rsidRDefault="00305362" w:rsidP="00305362">
      <w:pPr>
        <w:pStyle w:val="NormalWeb"/>
      </w:pPr>
      <w:proofErr w:type="gramStart"/>
      <w:r>
        <w:rPr>
          <w:rStyle w:val="Strong"/>
        </w:rPr>
        <w:t>Your</w:t>
      </w:r>
      <w:proofErr w:type="gramEnd"/>
      <w:r>
        <w:rPr>
          <w:rStyle w:val="Strong"/>
        </w:rPr>
        <w:t xml:space="preserve"> Task:</w:t>
      </w:r>
    </w:p>
    <w:p w:rsidR="00305362" w:rsidRDefault="00305362" w:rsidP="00305362">
      <w:pPr>
        <w:pStyle w:val="NormalWeb"/>
        <w:numPr>
          <w:ilvl w:val="0"/>
          <w:numId w:val="31"/>
        </w:numPr>
      </w:pPr>
      <w:r>
        <w:t xml:space="preserve">Use AI-assisted coding tools (e.g., </w:t>
      </w:r>
      <w:proofErr w:type="spellStart"/>
      <w:r>
        <w:t>VSCode</w:t>
      </w:r>
      <w:proofErr w:type="spellEnd"/>
      <w:r>
        <w:t xml:space="preserve"> Copilot, Gemini, </w:t>
      </w:r>
      <w:proofErr w:type="spellStart"/>
      <w:r>
        <w:t>CursorAI</w:t>
      </w:r>
      <w:proofErr w:type="spellEnd"/>
      <w:r>
        <w:t>) to:</w:t>
      </w:r>
    </w:p>
    <w:p w:rsidR="00305362" w:rsidRDefault="00305362" w:rsidP="00305362">
      <w:pPr>
        <w:pStyle w:val="NormalWeb"/>
        <w:numPr>
          <w:ilvl w:val="1"/>
          <w:numId w:val="31"/>
        </w:numPr>
      </w:pPr>
      <w:r>
        <w:t>Debug and correct the provided function.</w:t>
      </w:r>
    </w:p>
    <w:p w:rsidR="00305362" w:rsidRDefault="00305362" w:rsidP="00305362">
      <w:pPr>
        <w:pStyle w:val="NormalWeb"/>
        <w:numPr>
          <w:ilvl w:val="1"/>
          <w:numId w:val="31"/>
        </w:numPr>
      </w:pPr>
      <w:r>
        <w:t xml:space="preserve">Write </w:t>
      </w:r>
      <w:r>
        <w:rPr>
          <w:rStyle w:val="Strong"/>
        </w:rPr>
        <w:t>at least 5 unit tests</w:t>
      </w:r>
      <w:r>
        <w:t xml:space="preserve"> (positive, negative, edge cases).</w:t>
      </w:r>
    </w:p>
    <w:p w:rsidR="00305362" w:rsidRDefault="00305362" w:rsidP="00305362">
      <w:pPr>
        <w:pStyle w:val="NormalWeb"/>
        <w:numPr>
          <w:ilvl w:val="0"/>
          <w:numId w:val="31"/>
        </w:numPr>
      </w:pPr>
      <w:r>
        <w:t>Ensure the function passes all your test cases.</w:t>
      </w:r>
    </w:p>
    <w:p w:rsidR="00305362" w:rsidRDefault="00305362" w:rsidP="00305362">
      <w:pPr>
        <w:pStyle w:val="NormalWeb"/>
      </w:pPr>
      <w:r>
        <w:rPr>
          <w:rStyle w:val="Strong"/>
        </w:rPr>
        <w:t>Buggy Starter Code (given to students):</w:t>
      </w:r>
    </w:p>
    <w:p w:rsidR="00305362" w:rsidRDefault="00305362" w:rsidP="00305362">
      <w:pPr>
        <w:pStyle w:val="HTMLPreformatted"/>
        <w:rPr>
          <w:rStyle w:val="HTMLCode"/>
        </w:rPr>
      </w:pPr>
      <w:proofErr w:type="gramStart"/>
      <w:r>
        <w:rPr>
          <w:rStyle w:val="hljs-keyword"/>
          <w:rFonts w:eastAsiaTheme="majorEastAsia"/>
        </w:rPr>
        <w:t>def</w:t>
      </w:r>
      <w:proofErr w:type="gramEnd"/>
      <w:r>
        <w:rPr>
          <w:rStyle w:val="HTMLCode"/>
        </w:rPr>
        <w:t xml:space="preserve"> </w:t>
      </w:r>
      <w:proofErr w:type="spellStart"/>
      <w:r>
        <w:rPr>
          <w:rStyle w:val="hljs-title"/>
          <w:rFonts w:eastAsiaTheme="majorEastAsia"/>
        </w:rPr>
        <w:t>is_palindrome</w:t>
      </w:r>
      <w:proofErr w:type="spellEnd"/>
      <w:r>
        <w:rPr>
          <w:rStyle w:val="HTMLCode"/>
        </w:rPr>
        <w:t>(</w:t>
      </w:r>
      <w:r>
        <w:rPr>
          <w:rStyle w:val="hljs-params"/>
          <w:rFonts w:eastAsiaTheme="majorEastAsia"/>
        </w:rPr>
        <w:t xml:space="preserve">text: </w:t>
      </w:r>
      <w:proofErr w:type="spellStart"/>
      <w:r>
        <w:rPr>
          <w:rStyle w:val="hljs-builtin"/>
        </w:rPr>
        <w:t>str</w:t>
      </w:r>
      <w:proofErr w:type="spellEnd"/>
      <w:r>
        <w:rPr>
          <w:rStyle w:val="HTMLCode"/>
        </w:rPr>
        <w:t xml:space="preserve">) -&gt; </w:t>
      </w:r>
      <w:proofErr w:type="spellStart"/>
      <w:r>
        <w:rPr>
          <w:rStyle w:val="hljs-builtin"/>
        </w:rPr>
        <w:t>bool</w:t>
      </w:r>
      <w:proofErr w:type="spellEnd"/>
      <w:r>
        <w:rPr>
          <w:rStyle w:val="HTMLCode"/>
        </w:rPr>
        <w:t>:</w:t>
      </w:r>
    </w:p>
    <w:p w:rsidR="00305362" w:rsidRDefault="00305362" w:rsidP="00305362">
      <w:pPr>
        <w:pStyle w:val="HTMLPreformatted"/>
        <w:rPr>
          <w:rStyle w:val="HTMLCode"/>
        </w:rPr>
      </w:pPr>
      <w:r>
        <w:rPr>
          <w:rStyle w:val="HTMLCode"/>
        </w:rPr>
        <w:t xml:space="preserve">    </w:t>
      </w:r>
      <w:proofErr w:type="gramStart"/>
      <w:r>
        <w:rPr>
          <w:rStyle w:val="HTMLCode"/>
        </w:rPr>
        <w:t>cleaned</w:t>
      </w:r>
      <w:proofErr w:type="gramEnd"/>
      <w:r>
        <w:rPr>
          <w:rStyle w:val="HTMLCode"/>
        </w:rPr>
        <w:t xml:space="preserve"> = </w:t>
      </w:r>
      <w:r>
        <w:rPr>
          <w:rStyle w:val="hljs-string"/>
          <w:rFonts w:eastAsiaTheme="majorEastAsia"/>
        </w:rPr>
        <w:t>''</w:t>
      </w:r>
      <w:r>
        <w:rPr>
          <w:rStyle w:val="HTMLCode"/>
        </w:rPr>
        <w:t>.join(</w:t>
      </w:r>
      <w:proofErr w:type="spellStart"/>
      <w:r>
        <w:rPr>
          <w:rStyle w:val="HTMLCode"/>
        </w:rPr>
        <w:t>ch</w:t>
      </w:r>
      <w:proofErr w:type="spellEnd"/>
      <w:r>
        <w:rPr>
          <w:rStyle w:val="HTMLCode"/>
        </w:rPr>
        <w:t xml:space="preserve"> </w:t>
      </w:r>
      <w:r>
        <w:rPr>
          <w:rStyle w:val="hljs-keyword"/>
          <w:rFonts w:eastAsiaTheme="majorEastAsia"/>
        </w:rPr>
        <w:t>for</w:t>
      </w:r>
      <w:r>
        <w:rPr>
          <w:rStyle w:val="HTMLCode"/>
        </w:rPr>
        <w:t xml:space="preserve"> </w:t>
      </w:r>
      <w:proofErr w:type="spellStart"/>
      <w:r>
        <w:rPr>
          <w:rStyle w:val="HTMLCode"/>
        </w:rPr>
        <w:t>ch</w:t>
      </w:r>
      <w:proofErr w:type="spellEnd"/>
      <w:r>
        <w:rPr>
          <w:rStyle w:val="HTMLCode"/>
        </w:rPr>
        <w:t xml:space="preserve"> </w:t>
      </w:r>
      <w:r>
        <w:rPr>
          <w:rStyle w:val="hljs-keyword"/>
          <w:rFonts w:eastAsiaTheme="majorEastAsia"/>
        </w:rPr>
        <w:t>in</w:t>
      </w:r>
      <w:r>
        <w:rPr>
          <w:rStyle w:val="HTMLCode"/>
        </w:rPr>
        <w:t xml:space="preserve"> text </w:t>
      </w:r>
      <w:r>
        <w:rPr>
          <w:rStyle w:val="hljs-keyword"/>
          <w:rFonts w:eastAsiaTheme="majorEastAsia"/>
        </w:rPr>
        <w:t>if</w:t>
      </w:r>
      <w:r>
        <w:rPr>
          <w:rStyle w:val="HTMLCode"/>
        </w:rPr>
        <w:t xml:space="preserve"> </w:t>
      </w:r>
      <w:proofErr w:type="spellStart"/>
      <w:r>
        <w:rPr>
          <w:rStyle w:val="HTMLCode"/>
        </w:rPr>
        <w:t>ch.isalpha</w:t>
      </w:r>
      <w:proofErr w:type="spellEnd"/>
      <w:r>
        <w:rPr>
          <w:rStyle w:val="HTMLCode"/>
        </w:rPr>
        <w:t>())</w:t>
      </w:r>
    </w:p>
    <w:p w:rsidR="00305362" w:rsidRDefault="00305362" w:rsidP="00305362">
      <w:pPr>
        <w:pStyle w:val="HTMLPreformatted"/>
        <w:rPr>
          <w:rStyle w:val="HTMLCode"/>
        </w:rPr>
      </w:pPr>
      <w:r>
        <w:rPr>
          <w:rStyle w:val="HTMLCode"/>
        </w:rPr>
        <w:t xml:space="preserve">    </w:t>
      </w:r>
      <w:proofErr w:type="gramStart"/>
      <w:r>
        <w:rPr>
          <w:rStyle w:val="hljs-keyword"/>
          <w:rFonts w:eastAsiaTheme="majorEastAsia"/>
        </w:rPr>
        <w:t>return</w:t>
      </w:r>
      <w:proofErr w:type="gramEnd"/>
      <w:r>
        <w:rPr>
          <w:rStyle w:val="HTMLCode"/>
        </w:rPr>
        <w:t xml:space="preserve"> cleaned == cleaned[::-</w:t>
      </w:r>
      <w:r>
        <w:rPr>
          <w:rStyle w:val="hljs-number"/>
        </w:rPr>
        <w:t>1</w:t>
      </w:r>
      <w:r>
        <w:rPr>
          <w:rStyle w:val="HTMLCode"/>
        </w:rPr>
        <w:t>]</w:t>
      </w:r>
    </w:p>
    <w:p w:rsidR="00305362" w:rsidRDefault="00305362" w:rsidP="00305362">
      <w:pPr>
        <w:pStyle w:val="NormalWeb"/>
      </w:pPr>
      <w:r>
        <w:rPr>
          <w:rStyle w:val="Strong"/>
        </w:rPr>
        <w:t>Data &amp; Edge Cases:</w:t>
      </w:r>
    </w:p>
    <w:p w:rsidR="00305362" w:rsidRDefault="00305362" w:rsidP="00305362">
      <w:pPr>
        <w:pStyle w:val="NormalWeb"/>
        <w:numPr>
          <w:ilvl w:val="0"/>
          <w:numId w:val="32"/>
        </w:numPr>
      </w:pPr>
      <w:r>
        <w:t>Input may contain spaces, punctuation, and digits.</w:t>
      </w:r>
    </w:p>
    <w:p w:rsidR="00305362" w:rsidRDefault="00305362" w:rsidP="00305362">
      <w:pPr>
        <w:pStyle w:val="NormalWeb"/>
        <w:numPr>
          <w:ilvl w:val="0"/>
          <w:numId w:val="32"/>
        </w:numPr>
      </w:pPr>
      <w:r>
        <w:t>Must be case-insensitive.</w:t>
      </w:r>
    </w:p>
    <w:p w:rsidR="00305362" w:rsidRDefault="00305362" w:rsidP="00305362">
      <w:pPr>
        <w:pStyle w:val="NormalWeb"/>
        <w:numPr>
          <w:ilvl w:val="0"/>
          <w:numId w:val="32"/>
        </w:numPr>
      </w:pPr>
      <w:r>
        <w:t xml:space="preserve">Empty string should return </w:t>
      </w:r>
      <w:proofErr w:type="gramStart"/>
      <w:r>
        <w:rPr>
          <w:rStyle w:val="HTMLCode"/>
        </w:rPr>
        <w:t>True</w:t>
      </w:r>
      <w:proofErr w:type="gramEnd"/>
      <w:r>
        <w:t>.</w:t>
      </w:r>
    </w:p>
    <w:p w:rsidR="00305362" w:rsidRDefault="00305362" w:rsidP="00305362">
      <w:pPr>
        <w:pStyle w:val="NormalWeb"/>
      </w:pPr>
      <w:r>
        <w:rPr>
          <w:rStyle w:val="Strong"/>
        </w:rPr>
        <w:t>Deliverables:</w:t>
      </w:r>
    </w:p>
    <w:p w:rsidR="00305362" w:rsidRDefault="00305362" w:rsidP="00305362">
      <w:pPr>
        <w:pStyle w:val="NormalWeb"/>
        <w:numPr>
          <w:ilvl w:val="0"/>
          <w:numId w:val="33"/>
        </w:numPr>
      </w:pPr>
      <w:r>
        <w:t>Corrected Python function.</w:t>
      </w:r>
    </w:p>
    <w:p w:rsidR="00305362" w:rsidRDefault="00305362" w:rsidP="00305362">
      <w:pPr>
        <w:pStyle w:val="NormalWeb"/>
        <w:numPr>
          <w:ilvl w:val="0"/>
          <w:numId w:val="33"/>
        </w:numPr>
      </w:pPr>
      <w:r>
        <w:t xml:space="preserve">A test suite (you may use </w:t>
      </w:r>
      <w:proofErr w:type="spellStart"/>
      <w:r>
        <w:rPr>
          <w:rStyle w:val="HTMLCode"/>
        </w:rPr>
        <w:t>pytest</w:t>
      </w:r>
      <w:proofErr w:type="spellEnd"/>
      <w:r>
        <w:t xml:space="preserve"> or Python’s built-in </w:t>
      </w:r>
      <w:proofErr w:type="spellStart"/>
      <w:r>
        <w:rPr>
          <w:rStyle w:val="HTMLCode"/>
        </w:rPr>
        <w:t>unittest</w:t>
      </w:r>
      <w:proofErr w:type="spellEnd"/>
      <w:r>
        <w:t>).</w:t>
      </w:r>
    </w:p>
    <w:p w:rsidR="00305362" w:rsidRDefault="00305362" w:rsidP="00305362">
      <w:pPr>
        <w:pStyle w:val="NormalWeb"/>
        <w:numPr>
          <w:ilvl w:val="0"/>
          <w:numId w:val="33"/>
        </w:numPr>
      </w:pPr>
      <w:r>
        <w:t>Explanation of what bug(s) you fixed.</w:t>
      </w:r>
    </w:p>
    <w:p w:rsidR="00305362" w:rsidRDefault="00305362" w:rsidP="00305362">
      <w:pPr>
        <w:pStyle w:val="NormalWeb"/>
      </w:pPr>
      <w:r>
        <w:rPr>
          <w:rStyle w:val="Strong"/>
        </w:rPr>
        <w:t>Sample Input / Output:</w:t>
      </w:r>
    </w:p>
    <w:p w:rsidR="00305362" w:rsidRDefault="00305362" w:rsidP="00305362">
      <w:pPr>
        <w:pStyle w:val="HTMLPreformatted"/>
        <w:rPr>
          <w:rStyle w:val="HTMLCode"/>
        </w:rPr>
      </w:pPr>
      <w:r>
        <w:rPr>
          <w:rStyle w:val="hljs-symbol"/>
          <w:rFonts w:eastAsiaTheme="majorEastAsia"/>
        </w:rPr>
        <w:t>Input:</w:t>
      </w:r>
      <w:r>
        <w:rPr>
          <w:rStyle w:val="HTMLCode"/>
        </w:rPr>
        <w:t xml:space="preserve"> </w:t>
      </w:r>
      <w:r>
        <w:rPr>
          <w:rStyle w:val="hljs-string"/>
          <w:rFonts w:eastAsiaTheme="majorEastAsia"/>
        </w:rPr>
        <w:t xml:space="preserve">"A man, a plan, </w:t>
      </w:r>
      <w:proofErr w:type="gramStart"/>
      <w:r>
        <w:rPr>
          <w:rStyle w:val="hljs-string"/>
          <w:rFonts w:eastAsiaTheme="majorEastAsia"/>
        </w:rPr>
        <w:t>a</w:t>
      </w:r>
      <w:proofErr w:type="gramEnd"/>
      <w:r>
        <w:rPr>
          <w:rStyle w:val="hljs-string"/>
          <w:rFonts w:eastAsiaTheme="majorEastAsia"/>
        </w:rPr>
        <w:t xml:space="preserve"> canal: Panama"</w:t>
      </w:r>
      <w:r>
        <w:rPr>
          <w:rStyle w:val="HTMLCode"/>
        </w:rPr>
        <w:t xml:space="preserve">  </w:t>
      </w:r>
    </w:p>
    <w:p w:rsidR="00305362" w:rsidRDefault="00305362" w:rsidP="00305362">
      <w:pPr>
        <w:pStyle w:val="HTMLPreformatted"/>
        <w:rPr>
          <w:rStyle w:val="HTMLCode"/>
        </w:rPr>
      </w:pPr>
      <w:r>
        <w:rPr>
          <w:rStyle w:val="hljs-symbol"/>
          <w:rFonts w:eastAsiaTheme="majorEastAsia"/>
        </w:rPr>
        <w:t>Output:</w:t>
      </w:r>
      <w:r>
        <w:rPr>
          <w:rStyle w:val="HTMLCode"/>
        </w:rPr>
        <w:t xml:space="preserve"> </w:t>
      </w:r>
      <w:r>
        <w:rPr>
          <w:rStyle w:val="hljs-literal"/>
        </w:rPr>
        <w:t>True</w:t>
      </w:r>
      <w:r>
        <w:rPr>
          <w:rStyle w:val="HTMLCode"/>
        </w:rPr>
        <w:t xml:space="preserve">  </w:t>
      </w:r>
    </w:p>
    <w:p w:rsidR="00305362" w:rsidRDefault="00305362" w:rsidP="00305362">
      <w:pPr>
        <w:pStyle w:val="HTMLPreformatted"/>
        <w:rPr>
          <w:rStyle w:val="HTMLCode"/>
        </w:rPr>
      </w:pPr>
    </w:p>
    <w:p w:rsidR="00305362" w:rsidRDefault="00305362" w:rsidP="00305362">
      <w:pPr>
        <w:pStyle w:val="HTMLPreformatted"/>
        <w:rPr>
          <w:rStyle w:val="HTMLCode"/>
        </w:rPr>
      </w:pPr>
      <w:r>
        <w:rPr>
          <w:rStyle w:val="hljs-symbol"/>
          <w:rFonts w:eastAsiaTheme="majorEastAsia"/>
        </w:rPr>
        <w:t>Input:</w:t>
      </w:r>
      <w:r>
        <w:rPr>
          <w:rStyle w:val="HTMLCode"/>
        </w:rPr>
        <w:t xml:space="preserve"> </w:t>
      </w:r>
      <w:r>
        <w:rPr>
          <w:rStyle w:val="hljs-string"/>
          <w:rFonts w:eastAsiaTheme="majorEastAsia"/>
        </w:rPr>
        <w:t>"hello"</w:t>
      </w:r>
      <w:r>
        <w:rPr>
          <w:rStyle w:val="HTMLCode"/>
        </w:rPr>
        <w:t xml:space="preserve">  </w:t>
      </w:r>
    </w:p>
    <w:p w:rsidR="00305362" w:rsidRDefault="00305362" w:rsidP="00305362">
      <w:pPr>
        <w:pStyle w:val="HTMLPreformatted"/>
        <w:rPr>
          <w:rStyle w:val="HTMLCode"/>
        </w:rPr>
      </w:pPr>
      <w:r>
        <w:rPr>
          <w:rStyle w:val="hljs-symbol"/>
          <w:rFonts w:eastAsiaTheme="majorEastAsia"/>
        </w:rPr>
        <w:t>Output:</w:t>
      </w:r>
      <w:r>
        <w:rPr>
          <w:rStyle w:val="HTMLCode"/>
        </w:rPr>
        <w:t xml:space="preserve"> </w:t>
      </w:r>
      <w:r>
        <w:rPr>
          <w:rStyle w:val="hljs-literal"/>
        </w:rPr>
        <w:t>False</w:t>
      </w:r>
      <w:r>
        <w:rPr>
          <w:rStyle w:val="HTMLCode"/>
        </w:rPr>
        <w:t xml:space="preserve">  </w:t>
      </w:r>
    </w:p>
    <w:p w:rsidR="00305362" w:rsidRDefault="00305362" w:rsidP="00305362">
      <w:pPr>
        <w:pStyle w:val="NormalWeb"/>
      </w:pPr>
      <w:r>
        <w:rPr>
          <w:rStyle w:val="Strong"/>
        </w:rPr>
        <w:lastRenderedPageBreak/>
        <w:t>Acceptance Criteria:</w:t>
      </w:r>
    </w:p>
    <w:p w:rsidR="00305362" w:rsidRDefault="00305362" w:rsidP="00305362">
      <w:pPr>
        <w:pStyle w:val="NormalWeb"/>
        <w:numPr>
          <w:ilvl w:val="0"/>
          <w:numId w:val="34"/>
        </w:numPr>
      </w:pPr>
      <w:r>
        <w:t>Handles mixed case + non-alphanumeric characters.</w:t>
      </w:r>
    </w:p>
    <w:p w:rsidR="00305362" w:rsidRDefault="00305362" w:rsidP="00305362">
      <w:pPr>
        <w:pStyle w:val="NormalWeb"/>
        <w:numPr>
          <w:ilvl w:val="0"/>
          <w:numId w:val="34"/>
        </w:numPr>
      </w:pPr>
      <w:r>
        <w:t>Passes at least 5 meaningful test cases (normal, edge, tricky cases).</w:t>
      </w:r>
    </w:p>
    <w:p w:rsidR="00305362" w:rsidRDefault="00305362" w:rsidP="00305362">
      <w:pPr>
        <w:pStyle w:val="NormalWeb"/>
        <w:numPr>
          <w:ilvl w:val="0"/>
          <w:numId w:val="34"/>
        </w:numPr>
      </w:pPr>
      <w:r>
        <w:t>Code must be readable and AI-generated documentation (</w:t>
      </w:r>
      <w:proofErr w:type="spellStart"/>
      <w:r>
        <w:t>docstring</w:t>
      </w:r>
      <w:proofErr w:type="spellEnd"/>
      <w:r>
        <w:t>/comments) included.</w:t>
      </w:r>
    </w:p>
    <w:p w:rsidR="00940BF5" w:rsidRDefault="00026EA9">
      <w:r>
        <w:t>------------------------------------------------------------</w:t>
      </w:r>
    </w:p>
    <w:p w:rsidR="00940BF5" w:rsidRDefault="00026EA9">
      <w:pPr>
        <w:pStyle w:val="Heading2"/>
      </w:pPr>
      <w:r>
        <w:t>Subgroup N</w:t>
      </w:r>
    </w:p>
    <w:p w:rsidR="00940BF5" w:rsidRDefault="00026EA9">
      <w:pPr>
        <w:pStyle w:val="Heading3"/>
      </w:pPr>
      <w:r>
        <w:t xml:space="preserve">N.1 — [S13N1] </w:t>
      </w:r>
      <w:r w:rsidR="00305362" w:rsidRPr="00305362">
        <w:rPr>
          <w:rFonts w:ascii="Times New Roman" w:eastAsia="Times New Roman" w:hAnsi="Times New Roman" w:cs="Times New Roman"/>
          <w:sz w:val="24"/>
          <w:szCs w:val="24"/>
        </w:rPr>
        <w:t>Validate Sorting Algorithm with AI-Generated Test Cases</w:t>
      </w:r>
    </w:p>
    <w:p w:rsidR="00305362" w:rsidRPr="00305362" w:rsidRDefault="00305362" w:rsidP="00305362">
      <w:p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b/>
          <w:bCs/>
          <w:sz w:val="24"/>
          <w:szCs w:val="24"/>
        </w:rPr>
        <w:t>Scenario (</w:t>
      </w:r>
      <w:proofErr w:type="spellStart"/>
      <w:r w:rsidRPr="00305362">
        <w:rPr>
          <w:rFonts w:ascii="Times New Roman" w:eastAsia="Times New Roman" w:hAnsi="Times New Roman" w:cs="Times New Roman"/>
          <w:b/>
          <w:bCs/>
          <w:sz w:val="24"/>
          <w:szCs w:val="24"/>
        </w:rPr>
        <w:t>AgriTech</w:t>
      </w:r>
      <w:proofErr w:type="spellEnd"/>
      <w:r w:rsidRPr="00305362">
        <w:rPr>
          <w:rFonts w:ascii="Times New Roman" w:eastAsia="Times New Roman" w:hAnsi="Times New Roman" w:cs="Times New Roman"/>
          <w:b/>
          <w:bCs/>
          <w:sz w:val="24"/>
          <w:szCs w:val="24"/>
        </w:rPr>
        <w:t xml:space="preserve"> Analytics)</w:t>
      </w:r>
      <w:proofErr w:type="gramStart"/>
      <w:r w:rsidRPr="00305362">
        <w:rPr>
          <w:rFonts w:ascii="Times New Roman" w:eastAsia="Times New Roman" w:hAnsi="Times New Roman" w:cs="Times New Roman"/>
          <w:b/>
          <w:bCs/>
          <w:sz w:val="24"/>
          <w:szCs w:val="24"/>
        </w:rPr>
        <w:t>:</w:t>
      </w:r>
      <w:proofErr w:type="gramEnd"/>
      <w:r w:rsidRPr="00305362">
        <w:rPr>
          <w:rFonts w:ascii="Times New Roman" w:eastAsia="Times New Roman" w:hAnsi="Times New Roman" w:cs="Times New Roman"/>
          <w:sz w:val="24"/>
          <w:szCs w:val="24"/>
        </w:rPr>
        <w:br/>
        <w:t xml:space="preserve">An agritech platform has a custom function that sorts lists of integers. Engineers want to ensure the function works correctly across edge cases, but manually writing all test cases is tedious. The task is to </w:t>
      </w:r>
      <w:r w:rsidRPr="00305362">
        <w:rPr>
          <w:rFonts w:ascii="Times New Roman" w:eastAsia="Times New Roman" w:hAnsi="Times New Roman" w:cs="Times New Roman"/>
          <w:b/>
          <w:bCs/>
          <w:sz w:val="24"/>
          <w:szCs w:val="24"/>
        </w:rPr>
        <w:t>use AI-assisted tools to generate a robust test suite</w:t>
      </w:r>
      <w:r w:rsidRPr="00305362">
        <w:rPr>
          <w:rFonts w:ascii="Times New Roman" w:eastAsia="Times New Roman" w:hAnsi="Times New Roman" w:cs="Times New Roman"/>
          <w:sz w:val="24"/>
          <w:szCs w:val="24"/>
        </w:rPr>
        <w:t>.</w:t>
      </w:r>
    </w:p>
    <w:p w:rsidR="00305362" w:rsidRPr="00305362" w:rsidRDefault="00305362" w:rsidP="00305362">
      <w:pPr>
        <w:spacing w:before="100" w:beforeAutospacing="1" w:after="100" w:afterAutospacing="1" w:line="240" w:lineRule="auto"/>
        <w:rPr>
          <w:rFonts w:ascii="Times New Roman" w:eastAsia="Times New Roman" w:hAnsi="Times New Roman" w:cs="Times New Roman"/>
          <w:sz w:val="24"/>
          <w:szCs w:val="24"/>
        </w:rPr>
      </w:pPr>
      <w:proofErr w:type="gramStart"/>
      <w:r w:rsidRPr="00305362">
        <w:rPr>
          <w:rFonts w:ascii="Times New Roman" w:eastAsia="Times New Roman" w:hAnsi="Times New Roman" w:cs="Times New Roman"/>
          <w:b/>
          <w:bCs/>
          <w:sz w:val="24"/>
          <w:szCs w:val="24"/>
        </w:rPr>
        <w:t>Your</w:t>
      </w:r>
      <w:proofErr w:type="gramEnd"/>
      <w:r w:rsidRPr="00305362">
        <w:rPr>
          <w:rFonts w:ascii="Times New Roman" w:eastAsia="Times New Roman" w:hAnsi="Times New Roman" w:cs="Times New Roman"/>
          <w:b/>
          <w:bCs/>
          <w:sz w:val="24"/>
          <w:szCs w:val="24"/>
        </w:rPr>
        <w:t xml:space="preserve"> Task:</w:t>
      </w:r>
    </w:p>
    <w:p w:rsidR="00305362" w:rsidRPr="00305362" w:rsidRDefault="00305362" w:rsidP="0030536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Review the provided sorting function for correctness:</w:t>
      </w:r>
    </w:p>
    <w:p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05362">
        <w:rPr>
          <w:rFonts w:ascii="Courier New" w:eastAsia="Times New Roman" w:hAnsi="Courier New" w:cs="Courier New"/>
          <w:sz w:val="20"/>
          <w:szCs w:val="20"/>
        </w:rPr>
        <w:t>def</w:t>
      </w:r>
      <w:proofErr w:type="gramEnd"/>
      <w:r w:rsidRPr="00305362">
        <w:rPr>
          <w:rFonts w:ascii="Courier New" w:eastAsia="Times New Roman" w:hAnsi="Courier New" w:cs="Courier New"/>
          <w:sz w:val="20"/>
        </w:rPr>
        <w:t xml:space="preserve"> </w:t>
      </w:r>
      <w:proofErr w:type="spellStart"/>
      <w:r w:rsidRPr="00305362">
        <w:rPr>
          <w:rFonts w:ascii="Courier New" w:eastAsia="Times New Roman" w:hAnsi="Courier New" w:cs="Courier New"/>
          <w:sz w:val="20"/>
          <w:szCs w:val="20"/>
        </w:rPr>
        <w:t>custom_sort</w:t>
      </w:r>
      <w:proofErr w:type="spellEnd"/>
      <w:r w:rsidRPr="00305362">
        <w:rPr>
          <w:rFonts w:ascii="Courier New" w:eastAsia="Times New Roman" w:hAnsi="Courier New" w:cs="Courier New"/>
          <w:sz w:val="20"/>
        </w:rPr>
        <w:t>(</w:t>
      </w:r>
      <w:proofErr w:type="spellStart"/>
      <w:r w:rsidRPr="00305362">
        <w:rPr>
          <w:rFonts w:ascii="Courier New" w:eastAsia="Times New Roman" w:hAnsi="Courier New" w:cs="Courier New"/>
          <w:sz w:val="20"/>
          <w:szCs w:val="20"/>
        </w:rPr>
        <w:t>arr</w:t>
      </w:r>
      <w:proofErr w:type="spellEnd"/>
      <w:r w:rsidRPr="00305362">
        <w:rPr>
          <w:rFonts w:ascii="Courier New" w:eastAsia="Times New Roman" w:hAnsi="Courier New" w:cs="Courier New"/>
          <w:sz w:val="20"/>
        </w:rPr>
        <w:t>):</w:t>
      </w:r>
    </w:p>
    <w:p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 xml:space="preserve"># </w:t>
      </w:r>
      <w:proofErr w:type="gramStart"/>
      <w:r w:rsidRPr="00305362">
        <w:rPr>
          <w:rFonts w:ascii="Courier New" w:eastAsia="Times New Roman" w:hAnsi="Courier New" w:cs="Courier New"/>
          <w:sz w:val="20"/>
          <w:szCs w:val="20"/>
        </w:rPr>
        <w:t>naive</w:t>
      </w:r>
      <w:proofErr w:type="gramEnd"/>
      <w:r w:rsidRPr="00305362">
        <w:rPr>
          <w:rFonts w:ascii="Courier New" w:eastAsia="Times New Roman" w:hAnsi="Courier New" w:cs="Courier New"/>
          <w:sz w:val="20"/>
          <w:szCs w:val="20"/>
        </w:rPr>
        <w:t xml:space="preserve"> implementation</w:t>
      </w:r>
    </w:p>
    <w:p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rPr>
        <w:t xml:space="preserve">    </w:t>
      </w:r>
      <w:proofErr w:type="gramStart"/>
      <w:r w:rsidRPr="00305362">
        <w:rPr>
          <w:rFonts w:ascii="Courier New" w:eastAsia="Times New Roman" w:hAnsi="Courier New" w:cs="Courier New"/>
          <w:sz w:val="20"/>
          <w:szCs w:val="20"/>
        </w:rPr>
        <w:t>for</w:t>
      </w:r>
      <w:proofErr w:type="gramEnd"/>
      <w:r w:rsidRPr="00305362">
        <w:rPr>
          <w:rFonts w:ascii="Courier New" w:eastAsia="Times New Roman" w:hAnsi="Courier New" w:cs="Courier New"/>
          <w:sz w:val="20"/>
        </w:rPr>
        <w:t xml:space="preserve"> </w:t>
      </w:r>
      <w:proofErr w:type="spellStart"/>
      <w:r w:rsidRPr="00305362">
        <w:rPr>
          <w:rFonts w:ascii="Courier New" w:eastAsia="Times New Roman" w:hAnsi="Courier New" w:cs="Courier New"/>
          <w:sz w:val="20"/>
        </w:rPr>
        <w:t>i</w:t>
      </w:r>
      <w:proofErr w:type="spellEnd"/>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in</w:t>
      </w:r>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range</w:t>
      </w:r>
      <w:r w:rsidRPr="00305362">
        <w:rPr>
          <w:rFonts w:ascii="Courier New" w:eastAsia="Times New Roman" w:hAnsi="Courier New" w:cs="Courier New"/>
          <w:sz w:val="20"/>
        </w:rPr>
        <w:t>(</w:t>
      </w:r>
      <w:proofErr w:type="spellStart"/>
      <w:r w:rsidRPr="00305362">
        <w:rPr>
          <w:rFonts w:ascii="Courier New" w:eastAsia="Times New Roman" w:hAnsi="Courier New" w:cs="Courier New"/>
          <w:sz w:val="20"/>
          <w:szCs w:val="20"/>
        </w:rPr>
        <w:t>len</w:t>
      </w:r>
      <w:proofErr w:type="spellEnd"/>
      <w:r w:rsidRPr="00305362">
        <w:rPr>
          <w:rFonts w:ascii="Courier New" w:eastAsia="Times New Roman" w:hAnsi="Courier New" w:cs="Courier New"/>
          <w:sz w:val="20"/>
        </w:rPr>
        <w:t>(</w:t>
      </w:r>
      <w:proofErr w:type="spellStart"/>
      <w:r w:rsidRPr="00305362">
        <w:rPr>
          <w:rFonts w:ascii="Courier New" w:eastAsia="Times New Roman" w:hAnsi="Courier New" w:cs="Courier New"/>
          <w:sz w:val="20"/>
        </w:rPr>
        <w:t>arr</w:t>
      </w:r>
      <w:proofErr w:type="spellEnd"/>
      <w:r w:rsidRPr="00305362">
        <w:rPr>
          <w:rFonts w:ascii="Courier New" w:eastAsia="Times New Roman" w:hAnsi="Courier New" w:cs="Courier New"/>
          <w:sz w:val="20"/>
        </w:rPr>
        <w:t>)):</w:t>
      </w:r>
    </w:p>
    <w:p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rPr>
        <w:t xml:space="preserve">        </w:t>
      </w:r>
      <w:proofErr w:type="gramStart"/>
      <w:r w:rsidRPr="00305362">
        <w:rPr>
          <w:rFonts w:ascii="Courier New" w:eastAsia="Times New Roman" w:hAnsi="Courier New" w:cs="Courier New"/>
          <w:sz w:val="20"/>
          <w:szCs w:val="20"/>
        </w:rPr>
        <w:t>for</w:t>
      </w:r>
      <w:proofErr w:type="gramEnd"/>
      <w:r w:rsidRPr="00305362">
        <w:rPr>
          <w:rFonts w:ascii="Courier New" w:eastAsia="Times New Roman" w:hAnsi="Courier New" w:cs="Courier New"/>
          <w:sz w:val="20"/>
        </w:rPr>
        <w:t xml:space="preserve"> j </w:t>
      </w:r>
      <w:r w:rsidRPr="00305362">
        <w:rPr>
          <w:rFonts w:ascii="Courier New" w:eastAsia="Times New Roman" w:hAnsi="Courier New" w:cs="Courier New"/>
          <w:sz w:val="20"/>
          <w:szCs w:val="20"/>
        </w:rPr>
        <w:t>in</w:t>
      </w:r>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range</w:t>
      </w:r>
      <w:r w:rsidRPr="00305362">
        <w:rPr>
          <w:rFonts w:ascii="Courier New" w:eastAsia="Times New Roman" w:hAnsi="Courier New" w:cs="Courier New"/>
          <w:sz w:val="20"/>
        </w:rPr>
        <w:t>(i+</w:t>
      </w:r>
      <w:r w:rsidRPr="00305362">
        <w:rPr>
          <w:rFonts w:ascii="Courier New" w:eastAsia="Times New Roman" w:hAnsi="Courier New" w:cs="Courier New"/>
          <w:sz w:val="20"/>
          <w:szCs w:val="20"/>
        </w:rPr>
        <w:t>1</w:t>
      </w:r>
      <w:r w:rsidRPr="00305362">
        <w:rPr>
          <w:rFonts w:ascii="Courier New" w:eastAsia="Times New Roman" w:hAnsi="Courier New" w:cs="Courier New"/>
          <w:sz w:val="20"/>
        </w:rPr>
        <w:t xml:space="preserve">, </w:t>
      </w:r>
      <w:proofErr w:type="spellStart"/>
      <w:r w:rsidRPr="00305362">
        <w:rPr>
          <w:rFonts w:ascii="Courier New" w:eastAsia="Times New Roman" w:hAnsi="Courier New" w:cs="Courier New"/>
          <w:sz w:val="20"/>
          <w:szCs w:val="20"/>
        </w:rPr>
        <w:t>len</w:t>
      </w:r>
      <w:proofErr w:type="spellEnd"/>
      <w:r w:rsidRPr="00305362">
        <w:rPr>
          <w:rFonts w:ascii="Courier New" w:eastAsia="Times New Roman" w:hAnsi="Courier New" w:cs="Courier New"/>
          <w:sz w:val="20"/>
        </w:rPr>
        <w:t>(</w:t>
      </w:r>
      <w:proofErr w:type="spellStart"/>
      <w:r w:rsidRPr="00305362">
        <w:rPr>
          <w:rFonts w:ascii="Courier New" w:eastAsia="Times New Roman" w:hAnsi="Courier New" w:cs="Courier New"/>
          <w:sz w:val="20"/>
        </w:rPr>
        <w:t>arr</w:t>
      </w:r>
      <w:proofErr w:type="spellEnd"/>
      <w:r w:rsidRPr="00305362">
        <w:rPr>
          <w:rFonts w:ascii="Courier New" w:eastAsia="Times New Roman" w:hAnsi="Courier New" w:cs="Courier New"/>
          <w:sz w:val="20"/>
        </w:rPr>
        <w:t>)):</w:t>
      </w:r>
    </w:p>
    <w:p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rPr>
        <w:t xml:space="preserve">            </w:t>
      </w:r>
      <w:proofErr w:type="gramStart"/>
      <w:r w:rsidRPr="00305362">
        <w:rPr>
          <w:rFonts w:ascii="Courier New" w:eastAsia="Times New Roman" w:hAnsi="Courier New" w:cs="Courier New"/>
          <w:sz w:val="20"/>
          <w:szCs w:val="20"/>
        </w:rPr>
        <w:t>if</w:t>
      </w:r>
      <w:proofErr w:type="gramEnd"/>
      <w:r w:rsidRPr="00305362">
        <w:rPr>
          <w:rFonts w:ascii="Courier New" w:eastAsia="Times New Roman" w:hAnsi="Courier New" w:cs="Courier New"/>
          <w:sz w:val="20"/>
        </w:rPr>
        <w:t xml:space="preserve"> </w:t>
      </w:r>
      <w:proofErr w:type="spellStart"/>
      <w:r w:rsidRPr="00305362">
        <w:rPr>
          <w:rFonts w:ascii="Courier New" w:eastAsia="Times New Roman" w:hAnsi="Courier New" w:cs="Courier New"/>
          <w:sz w:val="20"/>
        </w:rPr>
        <w:t>arr</w:t>
      </w:r>
      <w:proofErr w:type="spellEnd"/>
      <w:r w:rsidRPr="00305362">
        <w:rPr>
          <w:rFonts w:ascii="Courier New" w:eastAsia="Times New Roman" w:hAnsi="Courier New" w:cs="Courier New"/>
          <w:sz w:val="20"/>
        </w:rPr>
        <w:t>[</w:t>
      </w:r>
      <w:proofErr w:type="spellStart"/>
      <w:r w:rsidRPr="00305362">
        <w:rPr>
          <w:rFonts w:ascii="Courier New" w:eastAsia="Times New Roman" w:hAnsi="Courier New" w:cs="Courier New"/>
          <w:sz w:val="20"/>
        </w:rPr>
        <w:t>i</w:t>
      </w:r>
      <w:proofErr w:type="spellEnd"/>
      <w:r w:rsidRPr="00305362">
        <w:rPr>
          <w:rFonts w:ascii="Courier New" w:eastAsia="Times New Roman" w:hAnsi="Courier New" w:cs="Courier New"/>
          <w:sz w:val="20"/>
        </w:rPr>
        <w:t xml:space="preserve">] &gt; </w:t>
      </w:r>
      <w:proofErr w:type="spellStart"/>
      <w:r w:rsidRPr="00305362">
        <w:rPr>
          <w:rFonts w:ascii="Courier New" w:eastAsia="Times New Roman" w:hAnsi="Courier New" w:cs="Courier New"/>
          <w:sz w:val="20"/>
        </w:rPr>
        <w:t>arr</w:t>
      </w:r>
      <w:proofErr w:type="spellEnd"/>
      <w:r w:rsidRPr="00305362">
        <w:rPr>
          <w:rFonts w:ascii="Courier New" w:eastAsia="Times New Roman" w:hAnsi="Courier New" w:cs="Courier New"/>
          <w:sz w:val="20"/>
        </w:rPr>
        <w:t>[j]:</w:t>
      </w:r>
    </w:p>
    <w:p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rPr>
        <w:t xml:space="preserve">                </w:t>
      </w:r>
      <w:proofErr w:type="spellStart"/>
      <w:proofErr w:type="gramStart"/>
      <w:r w:rsidRPr="00305362">
        <w:rPr>
          <w:rFonts w:ascii="Courier New" w:eastAsia="Times New Roman" w:hAnsi="Courier New" w:cs="Courier New"/>
          <w:sz w:val="20"/>
        </w:rPr>
        <w:t>arr</w:t>
      </w:r>
      <w:proofErr w:type="spellEnd"/>
      <w:r w:rsidRPr="00305362">
        <w:rPr>
          <w:rFonts w:ascii="Courier New" w:eastAsia="Times New Roman" w:hAnsi="Courier New" w:cs="Courier New"/>
          <w:sz w:val="20"/>
        </w:rPr>
        <w:t>[</w:t>
      </w:r>
      <w:proofErr w:type="spellStart"/>
      <w:proofErr w:type="gramEnd"/>
      <w:r w:rsidRPr="00305362">
        <w:rPr>
          <w:rFonts w:ascii="Courier New" w:eastAsia="Times New Roman" w:hAnsi="Courier New" w:cs="Courier New"/>
          <w:sz w:val="20"/>
        </w:rPr>
        <w:t>i</w:t>
      </w:r>
      <w:proofErr w:type="spellEnd"/>
      <w:r w:rsidRPr="00305362">
        <w:rPr>
          <w:rFonts w:ascii="Courier New" w:eastAsia="Times New Roman" w:hAnsi="Courier New" w:cs="Courier New"/>
          <w:sz w:val="20"/>
        </w:rPr>
        <w:t xml:space="preserve">], </w:t>
      </w:r>
      <w:proofErr w:type="spellStart"/>
      <w:r w:rsidRPr="00305362">
        <w:rPr>
          <w:rFonts w:ascii="Courier New" w:eastAsia="Times New Roman" w:hAnsi="Courier New" w:cs="Courier New"/>
          <w:sz w:val="20"/>
        </w:rPr>
        <w:t>arr</w:t>
      </w:r>
      <w:proofErr w:type="spellEnd"/>
      <w:r w:rsidRPr="00305362">
        <w:rPr>
          <w:rFonts w:ascii="Courier New" w:eastAsia="Times New Roman" w:hAnsi="Courier New" w:cs="Courier New"/>
          <w:sz w:val="20"/>
        </w:rPr>
        <w:t xml:space="preserve">[j] = </w:t>
      </w:r>
      <w:proofErr w:type="spellStart"/>
      <w:r w:rsidRPr="00305362">
        <w:rPr>
          <w:rFonts w:ascii="Courier New" w:eastAsia="Times New Roman" w:hAnsi="Courier New" w:cs="Courier New"/>
          <w:sz w:val="20"/>
        </w:rPr>
        <w:t>arr</w:t>
      </w:r>
      <w:proofErr w:type="spellEnd"/>
      <w:r w:rsidRPr="00305362">
        <w:rPr>
          <w:rFonts w:ascii="Courier New" w:eastAsia="Times New Roman" w:hAnsi="Courier New" w:cs="Courier New"/>
          <w:sz w:val="20"/>
        </w:rPr>
        <w:t xml:space="preserve">[j], </w:t>
      </w:r>
      <w:proofErr w:type="spellStart"/>
      <w:r w:rsidRPr="00305362">
        <w:rPr>
          <w:rFonts w:ascii="Courier New" w:eastAsia="Times New Roman" w:hAnsi="Courier New" w:cs="Courier New"/>
          <w:sz w:val="20"/>
        </w:rPr>
        <w:t>arr</w:t>
      </w:r>
      <w:proofErr w:type="spellEnd"/>
      <w:r w:rsidRPr="00305362">
        <w:rPr>
          <w:rFonts w:ascii="Courier New" w:eastAsia="Times New Roman" w:hAnsi="Courier New" w:cs="Courier New"/>
          <w:sz w:val="20"/>
        </w:rPr>
        <w:t>[</w:t>
      </w:r>
      <w:proofErr w:type="spellStart"/>
      <w:r w:rsidRPr="00305362">
        <w:rPr>
          <w:rFonts w:ascii="Courier New" w:eastAsia="Times New Roman" w:hAnsi="Courier New" w:cs="Courier New"/>
          <w:sz w:val="20"/>
        </w:rPr>
        <w:t>i</w:t>
      </w:r>
      <w:proofErr w:type="spellEnd"/>
      <w:r w:rsidRPr="00305362">
        <w:rPr>
          <w:rFonts w:ascii="Courier New" w:eastAsia="Times New Roman" w:hAnsi="Courier New" w:cs="Courier New"/>
          <w:sz w:val="20"/>
        </w:rPr>
        <w:t>]</w:t>
      </w:r>
    </w:p>
    <w:p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rPr>
        <w:t xml:space="preserve">    </w:t>
      </w:r>
      <w:proofErr w:type="gramStart"/>
      <w:r w:rsidRPr="00305362">
        <w:rPr>
          <w:rFonts w:ascii="Courier New" w:eastAsia="Times New Roman" w:hAnsi="Courier New" w:cs="Courier New"/>
          <w:sz w:val="20"/>
          <w:szCs w:val="20"/>
        </w:rPr>
        <w:t>return</w:t>
      </w:r>
      <w:proofErr w:type="gramEnd"/>
      <w:r w:rsidRPr="00305362">
        <w:rPr>
          <w:rFonts w:ascii="Courier New" w:eastAsia="Times New Roman" w:hAnsi="Courier New" w:cs="Courier New"/>
          <w:sz w:val="20"/>
        </w:rPr>
        <w:t xml:space="preserve"> </w:t>
      </w:r>
      <w:proofErr w:type="spellStart"/>
      <w:r w:rsidRPr="00305362">
        <w:rPr>
          <w:rFonts w:ascii="Courier New" w:eastAsia="Times New Roman" w:hAnsi="Courier New" w:cs="Courier New"/>
          <w:sz w:val="20"/>
        </w:rPr>
        <w:t>arr</w:t>
      </w:r>
      <w:proofErr w:type="spellEnd"/>
    </w:p>
    <w:p w:rsidR="00305362" w:rsidRPr="00305362" w:rsidRDefault="00305362" w:rsidP="0030536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Use AI-assisted tools (</w:t>
      </w:r>
      <w:proofErr w:type="spellStart"/>
      <w:r w:rsidRPr="00305362">
        <w:rPr>
          <w:rFonts w:ascii="Times New Roman" w:eastAsia="Times New Roman" w:hAnsi="Times New Roman" w:cs="Times New Roman"/>
          <w:sz w:val="24"/>
          <w:szCs w:val="24"/>
        </w:rPr>
        <w:t>VSCode</w:t>
      </w:r>
      <w:proofErr w:type="spellEnd"/>
      <w:r w:rsidRPr="00305362">
        <w:rPr>
          <w:rFonts w:ascii="Times New Roman" w:eastAsia="Times New Roman" w:hAnsi="Times New Roman" w:cs="Times New Roman"/>
          <w:sz w:val="24"/>
          <w:szCs w:val="24"/>
        </w:rPr>
        <w:t xml:space="preserve"> Copilot, Gemini, </w:t>
      </w:r>
      <w:proofErr w:type="spellStart"/>
      <w:r w:rsidRPr="00305362">
        <w:rPr>
          <w:rFonts w:ascii="Times New Roman" w:eastAsia="Times New Roman" w:hAnsi="Times New Roman" w:cs="Times New Roman"/>
          <w:sz w:val="24"/>
          <w:szCs w:val="24"/>
        </w:rPr>
        <w:t>CursorAI</w:t>
      </w:r>
      <w:proofErr w:type="spellEnd"/>
      <w:r w:rsidRPr="00305362">
        <w:rPr>
          <w:rFonts w:ascii="Times New Roman" w:eastAsia="Times New Roman" w:hAnsi="Times New Roman" w:cs="Times New Roman"/>
          <w:sz w:val="24"/>
          <w:szCs w:val="24"/>
        </w:rPr>
        <w:t>) to:</w:t>
      </w:r>
    </w:p>
    <w:p w:rsidR="00305362" w:rsidRPr="00305362" w:rsidRDefault="00305362" w:rsidP="0030536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 xml:space="preserve">Suggest </w:t>
      </w:r>
      <w:r w:rsidRPr="00305362">
        <w:rPr>
          <w:rFonts w:ascii="Times New Roman" w:eastAsia="Times New Roman" w:hAnsi="Times New Roman" w:cs="Times New Roman"/>
          <w:b/>
          <w:bCs/>
          <w:sz w:val="24"/>
          <w:szCs w:val="24"/>
        </w:rPr>
        <w:t>edge cases</w:t>
      </w:r>
      <w:r w:rsidRPr="00305362">
        <w:rPr>
          <w:rFonts w:ascii="Times New Roman" w:eastAsia="Times New Roman" w:hAnsi="Times New Roman" w:cs="Times New Roman"/>
          <w:sz w:val="24"/>
          <w:szCs w:val="24"/>
        </w:rPr>
        <w:t xml:space="preserve">, </w:t>
      </w:r>
      <w:r w:rsidRPr="00305362">
        <w:rPr>
          <w:rFonts w:ascii="Times New Roman" w:eastAsia="Times New Roman" w:hAnsi="Times New Roman" w:cs="Times New Roman"/>
          <w:b/>
          <w:bCs/>
          <w:sz w:val="24"/>
          <w:szCs w:val="24"/>
        </w:rPr>
        <w:t>randomized inputs</w:t>
      </w:r>
      <w:r w:rsidRPr="00305362">
        <w:rPr>
          <w:rFonts w:ascii="Times New Roman" w:eastAsia="Times New Roman" w:hAnsi="Times New Roman" w:cs="Times New Roman"/>
          <w:sz w:val="24"/>
          <w:szCs w:val="24"/>
        </w:rPr>
        <w:t xml:space="preserve">, and </w:t>
      </w:r>
      <w:r w:rsidRPr="00305362">
        <w:rPr>
          <w:rFonts w:ascii="Times New Roman" w:eastAsia="Times New Roman" w:hAnsi="Times New Roman" w:cs="Times New Roman"/>
          <w:b/>
          <w:bCs/>
          <w:sz w:val="24"/>
          <w:szCs w:val="24"/>
        </w:rPr>
        <w:t>special inputs</w:t>
      </w:r>
      <w:r w:rsidRPr="00305362">
        <w:rPr>
          <w:rFonts w:ascii="Times New Roman" w:eastAsia="Times New Roman" w:hAnsi="Times New Roman" w:cs="Times New Roman"/>
          <w:sz w:val="24"/>
          <w:szCs w:val="24"/>
        </w:rPr>
        <w:t>.</w:t>
      </w:r>
    </w:p>
    <w:p w:rsidR="00305362" w:rsidRPr="00305362" w:rsidRDefault="00305362" w:rsidP="0030536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 xml:space="preserve">Generate </w:t>
      </w:r>
      <w:r w:rsidRPr="00305362">
        <w:rPr>
          <w:rFonts w:ascii="Times New Roman" w:eastAsia="Times New Roman" w:hAnsi="Times New Roman" w:cs="Times New Roman"/>
          <w:b/>
          <w:bCs/>
          <w:sz w:val="24"/>
          <w:szCs w:val="24"/>
        </w:rPr>
        <w:t>at least 7 automated test cases</w:t>
      </w:r>
      <w:r w:rsidRPr="00305362">
        <w:rPr>
          <w:rFonts w:ascii="Times New Roman" w:eastAsia="Times New Roman" w:hAnsi="Times New Roman" w:cs="Times New Roman"/>
          <w:sz w:val="24"/>
          <w:szCs w:val="24"/>
        </w:rPr>
        <w:t xml:space="preserve"> covering:</w:t>
      </w:r>
    </w:p>
    <w:p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Empty list</w:t>
      </w:r>
    </w:p>
    <w:p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Single element</w:t>
      </w:r>
    </w:p>
    <w:p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Already sorted list</w:t>
      </w:r>
    </w:p>
    <w:p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Reverse sorted list</w:t>
      </w:r>
    </w:p>
    <w:p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List with duplicates</w:t>
      </w:r>
    </w:p>
    <w:p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Large numbers</w:t>
      </w:r>
    </w:p>
    <w:p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Negative numbers</w:t>
      </w:r>
    </w:p>
    <w:p w:rsidR="00305362" w:rsidRPr="00305362" w:rsidRDefault="00305362" w:rsidP="0030536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Correct the function if AI highlights bugs or inefficiencies.</w:t>
      </w:r>
    </w:p>
    <w:p w:rsidR="00305362" w:rsidRPr="00305362" w:rsidRDefault="00305362" w:rsidP="00305362">
      <w:p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b/>
          <w:bCs/>
          <w:sz w:val="24"/>
          <w:szCs w:val="24"/>
        </w:rPr>
        <w:t>Constraints &amp; Notes:</w:t>
      </w:r>
    </w:p>
    <w:p w:rsidR="00305362" w:rsidRPr="00305362" w:rsidRDefault="00305362" w:rsidP="0030536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Test suite should assert correct order.</w:t>
      </w:r>
    </w:p>
    <w:p w:rsidR="00305362" w:rsidRPr="00305362" w:rsidRDefault="00305362" w:rsidP="0030536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 xml:space="preserve">AI may assist in generating code for test cases or using </w:t>
      </w:r>
      <w:proofErr w:type="spellStart"/>
      <w:r w:rsidRPr="00305362">
        <w:rPr>
          <w:rFonts w:ascii="Courier New" w:eastAsia="Times New Roman" w:hAnsi="Courier New" w:cs="Courier New"/>
          <w:sz w:val="20"/>
        </w:rPr>
        <w:t>pytest</w:t>
      </w:r>
      <w:proofErr w:type="spellEnd"/>
      <w:r w:rsidRPr="00305362">
        <w:rPr>
          <w:rFonts w:ascii="Courier New" w:eastAsia="Times New Roman" w:hAnsi="Courier New" w:cs="Courier New"/>
          <w:sz w:val="20"/>
        </w:rPr>
        <w:t>/</w:t>
      </w:r>
      <w:proofErr w:type="spellStart"/>
      <w:r w:rsidRPr="00305362">
        <w:rPr>
          <w:rFonts w:ascii="Courier New" w:eastAsia="Times New Roman" w:hAnsi="Courier New" w:cs="Courier New"/>
          <w:sz w:val="20"/>
        </w:rPr>
        <w:t>unittest</w:t>
      </w:r>
      <w:proofErr w:type="spellEnd"/>
      <w:r w:rsidRPr="00305362">
        <w:rPr>
          <w:rFonts w:ascii="Times New Roman" w:eastAsia="Times New Roman" w:hAnsi="Times New Roman" w:cs="Times New Roman"/>
          <w:sz w:val="24"/>
          <w:szCs w:val="24"/>
        </w:rPr>
        <w:t>.</w:t>
      </w:r>
    </w:p>
    <w:p w:rsidR="00305362" w:rsidRPr="00305362" w:rsidRDefault="00305362" w:rsidP="0030536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Document reasoning for each generated test case.</w:t>
      </w:r>
    </w:p>
    <w:p w:rsidR="00305362" w:rsidRPr="00305362" w:rsidRDefault="00305362" w:rsidP="00305362">
      <w:p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b/>
          <w:bCs/>
          <w:sz w:val="24"/>
          <w:szCs w:val="24"/>
        </w:rPr>
        <w:lastRenderedPageBreak/>
        <w:t>Sample Input / Output Examples:</w:t>
      </w:r>
    </w:p>
    <w:tbl>
      <w:tblPr>
        <w:tblW w:w="0" w:type="auto"/>
        <w:tblCellSpacing w:w="15" w:type="dxa"/>
        <w:tblCellMar>
          <w:top w:w="15" w:type="dxa"/>
          <w:left w:w="15" w:type="dxa"/>
          <w:bottom w:w="15" w:type="dxa"/>
          <w:right w:w="15" w:type="dxa"/>
        </w:tblCellMar>
        <w:tblLook w:val="04A0"/>
      </w:tblPr>
      <w:tblGrid>
        <w:gridCol w:w="915"/>
        <w:gridCol w:w="1829"/>
      </w:tblGrid>
      <w:tr w:rsidR="00305362" w:rsidRPr="00305362" w:rsidTr="00305362">
        <w:trPr>
          <w:tblHeader/>
          <w:tblCellSpacing w:w="15" w:type="dxa"/>
        </w:trPr>
        <w:tc>
          <w:tcPr>
            <w:tcW w:w="0" w:type="auto"/>
            <w:vAlign w:val="center"/>
            <w:hideMark/>
          </w:tcPr>
          <w:p w:rsidR="00305362" w:rsidRPr="00305362" w:rsidRDefault="00305362" w:rsidP="00305362">
            <w:pPr>
              <w:spacing w:after="0" w:line="240" w:lineRule="auto"/>
              <w:jc w:val="center"/>
              <w:rPr>
                <w:rFonts w:ascii="Times New Roman" w:eastAsia="Times New Roman" w:hAnsi="Times New Roman" w:cs="Times New Roman"/>
                <w:b/>
                <w:bCs/>
                <w:sz w:val="24"/>
                <w:szCs w:val="24"/>
              </w:rPr>
            </w:pPr>
            <w:r w:rsidRPr="00305362">
              <w:rPr>
                <w:rFonts w:ascii="Times New Roman" w:eastAsia="Times New Roman" w:hAnsi="Times New Roman" w:cs="Times New Roman"/>
                <w:b/>
                <w:bCs/>
                <w:sz w:val="24"/>
                <w:szCs w:val="24"/>
              </w:rPr>
              <w:t>Input</w:t>
            </w:r>
          </w:p>
        </w:tc>
        <w:tc>
          <w:tcPr>
            <w:tcW w:w="0" w:type="auto"/>
            <w:vAlign w:val="center"/>
            <w:hideMark/>
          </w:tcPr>
          <w:p w:rsidR="00305362" w:rsidRPr="00305362" w:rsidRDefault="00305362" w:rsidP="00305362">
            <w:pPr>
              <w:spacing w:after="0" w:line="240" w:lineRule="auto"/>
              <w:jc w:val="center"/>
              <w:rPr>
                <w:rFonts w:ascii="Times New Roman" w:eastAsia="Times New Roman" w:hAnsi="Times New Roman" w:cs="Times New Roman"/>
                <w:b/>
                <w:bCs/>
                <w:sz w:val="24"/>
                <w:szCs w:val="24"/>
              </w:rPr>
            </w:pPr>
            <w:r w:rsidRPr="00305362">
              <w:rPr>
                <w:rFonts w:ascii="Times New Roman" w:eastAsia="Times New Roman" w:hAnsi="Times New Roman" w:cs="Times New Roman"/>
                <w:b/>
                <w:bCs/>
                <w:sz w:val="24"/>
                <w:szCs w:val="24"/>
              </w:rPr>
              <w:t>Expected Output</w:t>
            </w:r>
          </w:p>
        </w:tc>
      </w:tr>
      <w:tr w:rsidR="00305362" w:rsidRPr="00305362" w:rsidTr="00305362">
        <w:trPr>
          <w:tblCellSpacing w:w="15" w:type="dxa"/>
        </w:trPr>
        <w:tc>
          <w:tcPr>
            <w:tcW w:w="0" w:type="auto"/>
            <w:vAlign w:val="center"/>
            <w:hideMark/>
          </w:tcPr>
          <w:p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w:t>
            </w:r>
          </w:p>
        </w:tc>
        <w:tc>
          <w:tcPr>
            <w:tcW w:w="0" w:type="auto"/>
            <w:vAlign w:val="center"/>
            <w:hideMark/>
          </w:tcPr>
          <w:p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w:t>
            </w:r>
          </w:p>
        </w:tc>
      </w:tr>
      <w:tr w:rsidR="00305362" w:rsidRPr="00305362" w:rsidTr="00305362">
        <w:trPr>
          <w:tblCellSpacing w:w="15" w:type="dxa"/>
        </w:trPr>
        <w:tc>
          <w:tcPr>
            <w:tcW w:w="0" w:type="auto"/>
            <w:vAlign w:val="center"/>
            <w:hideMark/>
          </w:tcPr>
          <w:p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[1]</w:t>
            </w:r>
          </w:p>
        </w:tc>
        <w:tc>
          <w:tcPr>
            <w:tcW w:w="0" w:type="auto"/>
            <w:vAlign w:val="center"/>
            <w:hideMark/>
          </w:tcPr>
          <w:p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[1]</w:t>
            </w:r>
          </w:p>
        </w:tc>
      </w:tr>
      <w:tr w:rsidR="00305362" w:rsidRPr="00305362" w:rsidTr="00305362">
        <w:trPr>
          <w:tblCellSpacing w:w="15" w:type="dxa"/>
        </w:trPr>
        <w:tc>
          <w:tcPr>
            <w:tcW w:w="0" w:type="auto"/>
            <w:vAlign w:val="center"/>
            <w:hideMark/>
          </w:tcPr>
          <w:p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[2,1,3]</w:t>
            </w:r>
          </w:p>
        </w:tc>
        <w:tc>
          <w:tcPr>
            <w:tcW w:w="0" w:type="auto"/>
            <w:vAlign w:val="center"/>
            <w:hideMark/>
          </w:tcPr>
          <w:p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[1,2,3]</w:t>
            </w:r>
          </w:p>
        </w:tc>
      </w:tr>
      <w:tr w:rsidR="00305362" w:rsidRPr="00305362" w:rsidTr="00305362">
        <w:trPr>
          <w:tblCellSpacing w:w="15" w:type="dxa"/>
        </w:trPr>
        <w:tc>
          <w:tcPr>
            <w:tcW w:w="0" w:type="auto"/>
            <w:vAlign w:val="center"/>
            <w:hideMark/>
          </w:tcPr>
          <w:p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[5,5,2,2]</w:t>
            </w:r>
          </w:p>
        </w:tc>
        <w:tc>
          <w:tcPr>
            <w:tcW w:w="0" w:type="auto"/>
            <w:vAlign w:val="center"/>
            <w:hideMark/>
          </w:tcPr>
          <w:p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[2,2,5,5]</w:t>
            </w:r>
          </w:p>
        </w:tc>
      </w:tr>
      <w:tr w:rsidR="00305362" w:rsidRPr="00305362" w:rsidTr="00305362">
        <w:trPr>
          <w:tblCellSpacing w:w="15" w:type="dxa"/>
        </w:trPr>
        <w:tc>
          <w:tcPr>
            <w:tcW w:w="0" w:type="auto"/>
            <w:vAlign w:val="center"/>
            <w:hideMark/>
          </w:tcPr>
          <w:p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[10,-1,0]</w:t>
            </w:r>
          </w:p>
        </w:tc>
        <w:tc>
          <w:tcPr>
            <w:tcW w:w="0" w:type="auto"/>
            <w:vAlign w:val="center"/>
            <w:hideMark/>
          </w:tcPr>
          <w:p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[-1,0,10]</w:t>
            </w:r>
          </w:p>
        </w:tc>
      </w:tr>
    </w:tbl>
    <w:p w:rsidR="00305362" w:rsidRPr="00305362" w:rsidRDefault="00305362" w:rsidP="00305362">
      <w:p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b/>
          <w:bCs/>
          <w:sz w:val="24"/>
          <w:szCs w:val="24"/>
        </w:rPr>
        <w:t>Acceptance Criteria:</w:t>
      </w:r>
    </w:p>
    <w:p w:rsidR="00305362" w:rsidRPr="00305362" w:rsidRDefault="00305362" w:rsidP="0030536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Function sorts correctly for all AI-generated test cases.</w:t>
      </w:r>
    </w:p>
    <w:p w:rsidR="00305362" w:rsidRPr="00305362" w:rsidRDefault="00305362" w:rsidP="0030536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 xml:space="preserve">Test cases are </w:t>
      </w:r>
      <w:r w:rsidRPr="00305362">
        <w:rPr>
          <w:rFonts w:ascii="Times New Roman" w:eastAsia="Times New Roman" w:hAnsi="Times New Roman" w:cs="Times New Roman"/>
          <w:b/>
          <w:bCs/>
          <w:sz w:val="24"/>
          <w:szCs w:val="24"/>
        </w:rPr>
        <w:t>meaningful and cover edge conditions</w:t>
      </w:r>
      <w:r w:rsidRPr="00305362">
        <w:rPr>
          <w:rFonts w:ascii="Times New Roman" w:eastAsia="Times New Roman" w:hAnsi="Times New Roman" w:cs="Times New Roman"/>
          <w:sz w:val="24"/>
          <w:szCs w:val="24"/>
        </w:rPr>
        <w:t>.</w:t>
      </w:r>
    </w:p>
    <w:p w:rsidR="00305362" w:rsidRPr="00305362" w:rsidRDefault="00305362" w:rsidP="0030536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 xml:space="preserve">Code and test suite are </w:t>
      </w:r>
      <w:r w:rsidRPr="00305362">
        <w:rPr>
          <w:rFonts w:ascii="Times New Roman" w:eastAsia="Times New Roman" w:hAnsi="Times New Roman" w:cs="Times New Roman"/>
          <w:b/>
          <w:bCs/>
          <w:sz w:val="24"/>
          <w:szCs w:val="24"/>
        </w:rPr>
        <w:t>clean, documented, and reproducible</w:t>
      </w:r>
      <w:r w:rsidRPr="00305362">
        <w:rPr>
          <w:rFonts w:ascii="Times New Roman" w:eastAsia="Times New Roman" w:hAnsi="Times New Roman" w:cs="Times New Roman"/>
          <w:sz w:val="24"/>
          <w:szCs w:val="24"/>
        </w:rPr>
        <w:t>.</w:t>
      </w:r>
    </w:p>
    <w:p w:rsidR="00940BF5" w:rsidRDefault="00940BF5"/>
    <w:p w:rsidR="00940BF5" w:rsidRDefault="00026EA9">
      <w:pPr>
        <w:pStyle w:val="Heading3"/>
      </w:pPr>
      <w:r>
        <w:t>N.2 — [S13N2] Compute simple sentiment score</w:t>
      </w:r>
    </w:p>
    <w:p w:rsidR="00940BF5" w:rsidRDefault="00026EA9">
      <w:r>
        <w:t>Scenario (agritech):</w:t>
      </w:r>
    </w:p>
    <w:p w:rsidR="00940BF5" w:rsidRDefault="00026EA9">
      <w:r>
        <w:t>Context:</w:t>
      </w:r>
    </w:p>
    <w:p w:rsidR="00940BF5" w:rsidRDefault="00026EA9">
      <w:r>
        <w:t>A lightweight agritech feedback analyzer uses a small lexicon to score sentiment.</w:t>
      </w:r>
    </w:p>
    <w:p w:rsidR="00940BF5" w:rsidRDefault="00940BF5"/>
    <w:p w:rsidR="00940BF5" w:rsidRDefault="00026EA9">
      <w:r>
        <w:t>Your Task:</w:t>
      </w:r>
    </w:p>
    <w:p w:rsidR="00940BF5" w:rsidRDefault="00026EA9">
      <w:r>
        <w:t>Compute total sentiment using: good=+1, great=+2, bad=-1.</w:t>
      </w:r>
    </w:p>
    <w:p w:rsidR="00940BF5" w:rsidRDefault="00940BF5"/>
    <w:p w:rsidR="00940BF5" w:rsidRDefault="00026EA9">
      <w:r>
        <w:t>Data &amp; Edge Cases:</w:t>
      </w:r>
    </w:p>
    <w:p w:rsidR="00940BF5" w:rsidRDefault="00026EA9">
      <w:r>
        <w:t>Tokenize by spaces; strip simple punctuation.</w:t>
      </w:r>
    </w:p>
    <w:p w:rsidR="00940BF5" w:rsidRDefault="00940BF5"/>
    <w:p w:rsidR="00940BF5" w:rsidRDefault="00026EA9">
      <w:r>
        <w:t>AI Assistance Expectation:</w:t>
      </w:r>
    </w:p>
    <w:p w:rsidR="00940BF5" w:rsidRDefault="00026EA9">
      <w:r>
        <w:t>Use AI to draft tests and implement a simple tokenizer.</w:t>
      </w:r>
    </w:p>
    <w:p w:rsidR="00940BF5" w:rsidRDefault="00940BF5"/>
    <w:p w:rsidR="00940BF5" w:rsidRDefault="00026EA9">
      <w:r>
        <w:t>Constraints &amp; Notes:</w:t>
      </w:r>
    </w:p>
    <w:p w:rsidR="00940BF5" w:rsidRDefault="00026EA9">
      <w:r>
        <w:t>Sum over tokens and return integer.</w:t>
      </w:r>
    </w:p>
    <w:p w:rsidR="00940BF5" w:rsidRDefault="00026EA9">
      <w:r>
        <w:lastRenderedPageBreak/>
        <w:t>Sample Input</w:t>
      </w:r>
    </w:p>
    <w:p w:rsidR="00940BF5" w:rsidRDefault="00026EA9">
      <w:r>
        <w:rPr>
          <w:rFonts w:ascii="Consolas" w:eastAsia="Consolas" w:hAnsi="Consolas"/>
          <w:sz w:val="20"/>
        </w:rPr>
        <w:t>good product with bad packaging but great value</w:t>
      </w:r>
    </w:p>
    <w:p w:rsidR="00940BF5" w:rsidRDefault="00026EA9">
      <w:r>
        <w:t>Sample Output</w:t>
      </w:r>
    </w:p>
    <w:p w:rsidR="00940BF5" w:rsidRDefault="00026EA9">
      <w:r>
        <w:rPr>
          <w:rFonts w:ascii="Consolas" w:eastAsia="Consolas" w:hAnsi="Consolas"/>
          <w:sz w:val="20"/>
        </w:rPr>
        <w:t>2</w:t>
      </w:r>
    </w:p>
    <w:p w:rsidR="00940BF5" w:rsidRDefault="00026EA9">
      <w:r>
        <w:t>Acceptance Criteria: Correct total; punctuation stripped</w:t>
      </w:r>
    </w:p>
    <w:p w:rsidR="00940BF5" w:rsidRDefault="00940BF5"/>
    <w:p w:rsidR="00940BF5" w:rsidRDefault="00026EA9">
      <w:r>
        <w:t>------------------------------------------------------------</w:t>
      </w:r>
    </w:p>
    <w:p w:rsidR="00940BF5" w:rsidRDefault="00940BF5"/>
    <w:p w:rsidR="00940BF5" w:rsidRDefault="00026EA9">
      <w:pPr>
        <w:pStyle w:val="Heading2"/>
      </w:pPr>
      <w:r>
        <w:t>Subgroup O</w:t>
      </w:r>
    </w:p>
    <w:p w:rsidR="00940BF5" w:rsidRDefault="00026EA9">
      <w:pPr>
        <w:pStyle w:val="Heading3"/>
      </w:pPr>
      <w:r>
        <w:t>O.1 — [S13O1] Point-in-polygon (ray casting)</w:t>
      </w:r>
    </w:p>
    <w:p w:rsidR="00940BF5" w:rsidRDefault="00026EA9">
      <w:r>
        <w:t>Scenario (agritech):</w:t>
      </w:r>
    </w:p>
    <w:p w:rsidR="00940BF5" w:rsidRDefault="00026EA9">
      <w:r>
        <w:t>Context:</w:t>
      </w:r>
    </w:p>
    <w:p w:rsidR="00940BF5" w:rsidRDefault="00026EA9">
      <w:r>
        <w:t>Geofencing in agritech requires checking if points lie within polygonal regions.</w:t>
      </w:r>
    </w:p>
    <w:p w:rsidR="00940BF5" w:rsidRDefault="00940BF5"/>
    <w:p w:rsidR="00940BF5" w:rsidRDefault="00026EA9">
      <w:r>
        <w:t>Your Task:</w:t>
      </w:r>
    </w:p>
    <w:p w:rsidR="00940BF5" w:rsidRDefault="00026EA9">
      <w:r>
        <w:t>Implement ray-casting point-in-polygon; treat points on edges as inside.</w:t>
      </w:r>
    </w:p>
    <w:p w:rsidR="00940BF5" w:rsidRDefault="00940BF5"/>
    <w:p w:rsidR="00940BF5" w:rsidRDefault="00026EA9">
      <w:r>
        <w:t>Data &amp; Edge Cases:</w:t>
      </w:r>
    </w:p>
    <w:p w:rsidR="00940BF5" w:rsidRDefault="00026EA9">
      <w:r>
        <w:t>Square example provided; return boolean list for queries.</w:t>
      </w:r>
    </w:p>
    <w:p w:rsidR="00940BF5" w:rsidRDefault="00940BF5"/>
    <w:p w:rsidR="00940BF5" w:rsidRDefault="00026EA9">
      <w:r>
        <w:t>AI Assistance Expectation:</w:t>
      </w:r>
    </w:p>
    <w:p w:rsidR="00940BF5" w:rsidRDefault="00026EA9">
      <w:r>
        <w:t>Ask AI to outline crossing-count logic and edge handling.</w:t>
      </w:r>
    </w:p>
    <w:p w:rsidR="00940BF5" w:rsidRDefault="00940BF5"/>
    <w:p w:rsidR="00940BF5" w:rsidRDefault="00026EA9">
      <w:r>
        <w:t>Constraints &amp; Notes:</w:t>
      </w:r>
    </w:p>
    <w:p w:rsidR="00940BF5" w:rsidRDefault="00026EA9">
      <w:r>
        <w:t>Return list[bool] aligning to input order.</w:t>
      </w:r>
    </w:p>
    <w:p w:rsidR="00940BF5" w:rsidRDefault="00026EA9">
      <w:r>
        <w:t>Sample Input</w:t>
      </w:r>
    </w:p>
    <w:p w:rsidR="00940BF5" w:rsidRDefault="00026EA9">
      <w:r>
        <w:rPr>
          <w:rFonts w:ascii="Consolas" w:eastAsia="Consolas" w:hAnsi="Consolas"/>
          <w:sz w:val="20"/>
        </w:rPr>
        <w:lastRenderedPageBreak/>
        <w:t>poly=[(0,0),(4,0),(4,4),(0,4)], pts=[(2,2),(5,5)]</w:t>
      </w:r>
    </w:p>
    <w:p w:rsidR="00940BF5" w:rsidRDefault="00026EA9">
      <w:r>
        <w:t>Sample Output</w:t>
      </w:r>
    </w:p>
    <w:p w:rsidR="00940BF5" w:rsidRDefault="00026EA9">
      <w:r>
        <w:rPr>
          <w:rFonts w:ascii="Consolas" w:eastAsia="Consolas" w:hAnsi="Consolas"/>
          <w:sz w:val="20"/>
        </w:rPr>
        <w:t>[True, False]</w:t>
      </w:r>
    </w:p>
    <w:p w:rsidR="00940BF5" w:rsidRDefault="00026EA9">
      <w:r>
        <w:t>Acceptance Criteria: Edges counted as inside</w:t>
      </w:r>
    </w:p>
    <w:p w:rsidR="00454F93" w:rsidRDefault="00454F93" w:rsidP="00454F93">
      <w:r w:rsidRPr="00A40F65">
        <w:rPr>
          <w:b/>
        </w:rPr>
        <w:t>Prompt:</w:t>
      </w:r>
      <w:r>
        <w:t xml:space="preserve"> So the senior is agritech where I need to implement ray-casting point-in-polygon; treat points on edges as inside in python code with </w:t>
      </w:r>
      <w:r w:rsidRPr="00454F93">
        <w:t xml:space="preserve">Square example provided; </w:t>
      </w:r>
      <w:r>
        <w:t xml:space="preserve">return </w:t>
      </w:r>
      <w:proofErr w:type="spellStart"/>
      <w:r>
        <w:t>boolean</w:t>
      </w:r>
      <w:proofErr w:type="spellEnd"/>
      <w:r>
        <w:t xml:space="preserve"> list for queries and return list[</w:t>
      </w:r>
      <w:proofErr w:type="spellStart"/>
      <w:r>
        <w:t>bool</w:t>
      </w:r>
      <w:proofErr w:type="spellEnd"/>
      <w:r>
        <w:t>] aligning to input order Sample Input should be</w:t>
      </w:r>
    </w:p>
    <w:p w:rsidR="00454F93" w:rsidRDefault="00454F93" w:rsidP="00454F93">
      <w:r>
        <w:rPr>
          <w:rFonts w:ascii="Consolas" w:eastAsia="Consolas" w:hAnsi="Consolas"/>
          <w:sz w:val="20"/>
        </w:rPr>
        <w:t>poly=[(0,0),(4,0),(4,4),(0,4)], pts=[(2,2),(5,5)]</w:t>
      </w:r>
    </w:p>
    <w:p w:rsidR="00454F93" w:rsidRDefault="00454F93" w:rsidP="00454F93">
      <w:r>
        <w:t xml:space="preserve">Sample Output and should be </w:t>
      </w:r>
    </w:p>
    <w:p w:rsidR="00454F93" w:rsidRDefault="00454F93" w:rsidP="00454F93">
      <w:r>
        <w:rPr>
          <w:rFonts w:ascii="Consolas" w:eastAsia="Consolas" w:hAnsi="Consolas"/>
          <w:sz w:val="20"/>
        </w:rPr>
        <w:t>[True, False]</w:t>
      </w:r>
    </w:p>
    <w:p w:rsidR="00454F93" w:rsidRDefault="001D74FE" w:rsidP="00454F93">
      <w:r>
        <w:rPr>
          <w:noProof/>
        </w:rPr>
        <w:pict>
          <v:rect id="_x0000_s1048" style="position:absolute;margin-left:-83.2pt;margin-top:19.4pt;width:601.8pt;height:266.9pt;z-index:251661312">
            <v:fill r:id="rId6" o:title="Screenshot (72)" recolor="t" type="frame"/>
          </v:rect>
        </w:pict>
      </w:r>
      <w:r w:rsidR="00454F93">
        <w:t>Acceptance Criteria: Edges counted as inside</w:t>
      </w:r>
    </w:p>
    <w:p w:rsidR="001D74FE" w:rsidRDefault="001D74FE" w:rsidP="00454F93"/>
    <w:p w:rsidR="001D74FE" w:rsidRDefault="001D74FE" w:rsidP="00454F93"/>
    <w:p w:rsidR="001D74FE" w:rsidRDefault="001D74FE" w:rsidP="00454F93"/>
    <w:p w:rsidR="001D74FE" w:rsidRDefault="001D74FE" w:rsidP="00454F93"/>
    <w:p w:rsidR="001D74FE" w:rsidRDefault="001D74FE" w:rsidP="00454F93"/>
    <w:p w:rsidR="001D74FE" w:rsidRDefault="001D74FE" w:rsidP="00454F93"/>
    <w:p w:rsidR="001D74FE" w:rsidRDefault="001D74FE" w:rsidP="00454F93"/>
    <w:p w:rsidR="001D74FE" w:rsidRDefault="001D74FE" w:rsidP="00454F93"/>
    <w:p w:rsidR="001D74FE" w:rsidRDefault="001D74FE" w:rsidP="00454F93"/>
    <w:p w:rsidR="001D74FE" w:rsidRDefault="001D74FE" w:rsidP="00454F93"/>
    <w:p w:rsidR="001D74FE" w:rsidRDefault="001D74FE" w:rsidP="00454F93"/>
    <w:p w:rsidR="001D74FE" w:rsidRDefault="001D74FE" w:rsidP="00454F93"/>
    <w:p w:rsidR="001D74FE" w:rsidRDefault="001D74FE" w:rsidP="00454F93"/>
    <w:p w:rsidR="001D74FE" w:rsidRDefault="001D74FE" w:rsidP="00454F93"/>
    <w:p w:rsidR="001D74FE" w:rsidRDefault="001D74FE" w:rsidP="00454F93"/>
    <w:p w:rsidR="001D74FE" w:rsidRDefault="001D74FE" w:rsidP="00454F93"/>
    <w:p w:rsidR="001D74FE" w:rsidRDefault="001D74FE" w:rsidP="00454F93">
      <w:r>
        <w:rPr>
          <w:noProof/>
        </w:rPr>
        <w:lastRenderedPageBreak/>
        <w:pict>
          <v:rect id="_x0000_s1049" style="position:absolute;margin-left:-86.6pt;margin-top:-58.4pt;width:601.8pt;height:267.6pt;z-index:251662336">
            <v:fill r:id="rId7" o:title="Screenshot (73)" recolor="t" type="frame"/>
          </v:rect>
        </w:pict>
      </w:r>
    </w:p>
    <w:p w:rsidR="001D74FE" w:rsidRDefault="001D74FE" w:rsidP="00454F93"/>
    <w:p w:rsidR="001D74FE" w:rsidRDefault="001D74FE" w:rsidP="00454F93"/>
    <w:p w:rsidR="001D74FE" w:rsidRDefault="001D74FE" w:rsidP="00454F93"/>
    <w:p w:rsidR="001D74FE" w:rsidRDefault="001D74FE" w:rsidP="00454F93"/>
    <w:p w:rsidR="00454F93" w:rsidRDefault="00454F93" w:rsidP="00454F93"/>
    <w:p w:rsidR="00454F93" w:rsidRDefault="00454F93"/>
    <w:p w:rsidR="001D74FE" w:rsidRDefault="001D74FE"/>
    <w:p w:rsidR="001D74FE" w:rsidRDefault="001D74FE">
      <w:r>
        <w:rPr>
          <w:noProof/>
        </w:rPr>
        <w:pict>
          <v:rect id="_x0000_s1050" style="position:absolute;margin-left:-86.6pt;margin-top:14.8pt;width:604.5pt;height:252pt;z-index:251663360">
            <v:fill r:id="rId8" o:title="Screenshot (74)" recolor="t" type="frame"/>
          </v:rect>
        </w:pict>
      </w:r>
    </w:p>
    <w:p w:rsidR="001D74FE" w:rsidRDefault="001D74FE"/>
    <w:p w:rsidR="001D74FE" w:rsidRDefault="001D74FE"/>
    <w:p w:rsidR="001D74FE" w:rsidRDefault="001D74FE">
      <w:pPr>
        <w:pStyle w:val="Heading3"/>
      </w:pPr>
    </w:p>
    <w:p w:rsidR="001D74FE" w:rsidRDefault="001D74FE">
      <w:pPr>
        <w:pStyle w:val="Heading3"/>
      </w:pPr>
    </w:p>
    <w:p w:rsidR="001D74FE" w:rsidRDefault="001D74FE">
      <w:pPr>
        <w:pStyle w:val="Heading3"/>
      </w:pPr>
    </w:p>
    <w:p w:rsidR="001D74FE" w:rsidRDefault="001D74FE">
      <w:pPr>
        <w:pStyle w:val="Heading3"/>
      </w:pPr>
    </w:p>
    <w:p w:rsidR="001D74FE" w:rsidRDefault="001D74FE">
      <w:pPr>
        <w:pStyle w:val="Heading3"/>
      </w:pPr>
    </w:p>
    <w:p w:rsidR="001D74FE" w:rsidRDefault="001D74FE">
      <w:pPr>
        <w:pStyle w:val="Heading3"/>
      </w:pPr>
    </w:p>
    <w:p w:rsidR="001D74FE" w:rsidRDefault="001D74FE">
      <w:pPr>
        <w:pStyle w:val="Heading3"/>
      </w:pPr>
    </w:p>
    <w:p w:rsidR="001D74FE" w:rsidRDefault="001D74FE">
      <w:pPr>
        <w:pStyle w:val="Heading3"/>
      </w:pPr>
    </w:p>
    <w:p w:rsidR="00940BF5" w:rsidRDefault="00026EA9">
      <w:pPr>
        <w:pStyle w:val="Heading3"/>
      </w:pPr>
      <w:r>
        <w:t>O.2 — [S13O2] Compute rolling median (w=3)</w:t>
      </w:r>
    </w:p>
    <w:p w:rsidR="00940BF5" w:rsidRDefault="00026EA9">
      <w:r>
        <w:t>Scenario (agritech):</w:t>
      </w:r>
    </w:p>
    <w:p w:rsidR="00940BF5" w:rsidRDefault="00026EA9">
      <w:r>
        <w:t>Context:</w:t>
      </w:r>
    </w:p>
    <w:p w:rsidR="00940BF5" w:rsidRDefault="00026EA9">
      <w:r>
        <w:t>A agritech monitoring job computes rolling medians (w=3) for anomaly detection.</w:t>
      </w:r>
    </w:p>
    <w:p w:rsidR="00940BF5" w:rsidRDefault="00940BF5"/>
    <w:p w:rsidR="00940BF5" w:rsidRDefault="00026EA9">
      <w:r>
        <w:t>Your Task:</w:t>
      </w:r>
    </w:p>
    <w:p w:rsidR="00940BF5" w:rsidRDefault="00026EA9">
      <w:r>
        <w:t>Return the median for each sliding window; prefer an efficient approach.</w:t>
      </w:r>
    </w:p>
    <w:p w:rsidR="00940BF5" w:rsidRDefault="00940BF5"/>
    <w:p w:rsidR="00940BF5" w:rsidRDefault="00026EA9">
      <w:r>
        <w:t>Data &amp; Edge Cases:</w:t>
      </w:r>
    </w:p>
    <w:p w:rsidR="00940BF5" w:rsidRDefault="00026EA9">
      <w:r>
        <w:t>Example provided; for large n, two-heaps or bisect approach acceptable.</w:t>
      </w:r>
    </w:p>
    <w:p w:rsidR="00940BF5" w:rsidRDefault="00940BF5"/>
    <w:p w:rsidR="00940BF5" w:rsidRDefault="00026EA9">
      <w:r>
        <w:t>AI Assistance Expectation:</w:t>
      </w:r>
    </w:p>
    <w:p w:rsidR="00940BF5" w:rsidRDefault="00026EA9">
      <w:r>
        <w:t>Use AI to propose options and complexity; implement simple but efficient enough method.</w:t>
      </w:r>
    </w:p>
    <w:p w:rsidR="00940BF5" w:rsidRDefault="00940BF5"/>
    <w:p w:rsidR="00940BF5" w:rsidRDefault="00026EA9">
      <w:r>
        <w:t>Constraints &amp; Notes:</w:t>
      </w:r>
    </w:p>
    <w:p w:rsidR="00940BF5" w:rsidRDefault="00026EA9">
      <w:r>
        <w:t>Include tests for short lists and exact window size.</w:t>
      </w:r>
    </w:p>
    <w:p w:rsidR="00940BF5" w:rsidRDefault="00026EA9">
      <w:r>
        <w:t>Sample Input</w:t>
      </w:r>
    </w:p>
    <w:p w:rsidR="00940BF5" w:rsidRDefault="00026EA9">
      <w:r>
        <w:rPr>
          <w:rFonts w:ascii="Consolas" w:eastAsia="Consolas" w:hAnsi="Consolas"/>
          <w:sz w:val="20"/>
        </w:rPr>
        <w:t>[1, 3, 2, 5, 4]</w:t>
      </w:r>
    </w:p>
    <w:p w:rsidR="00940BF5" w:rsidRDefault="00026EA9">
      <w:r>
        <w:t>Sample Output</w:t>
      </w:r>
    </w:p>
    <w:p w:rsidR="00940BF5" w:rsidRDefault="00026EA9">
      <w:r>
        <w:rPr>
          <w:rFonts w:ascii="Consolas" w:eastAsia="Consolas" w:hAnsi="Consolas"/>
          <w:sz w:val="20"/>
        </w:rPr>
        <w:t>[2, 3, 4]</w:t>
      </w:r>
    </w:p>
    <w:p w:rsidR="00940BF5" w:rsidRDefault="00026EA9">
      <w:r>
        <w:t>Acceptance Criteria: Efficient and correct</w:t>
      </w:r>
    </w:p>
    <w:p w:rsidR="009F0C6E" w:rsidRDefault="009F0C6E"/>
    <w:p w:rsidR="009F0C6E" w:rsidRDefault="009F0C6E"/>
    <w:p w:rsidR="00A40F65" w:rsidRPr="00A40F65" w:rsidRDefault="009F0C6E" w:rsidP="00A40F65">
      <w:r w:rsidRPr="00A40F65">
        <w:rPr>
          <w:b/>
        </w:rPr>
        <w:t>Prompt:</w:t>
      </w:r>
      <w:r w:rsidR="00A40F65">
        <w:rPr>
          <w:b/>
        </w:rPr>
        <w:t xml:space="preserve"> </w:t>
      </w:r>
      <w:r w:rsidR="00A40F65" w:rsidRPr="00A40F65">
        <w:t xml:space="preserve"> So the Scenario is agritech where I need to create A agritech monitoring job computes rolling medians (w=3) for anomaly detection code where we have to add return the median for each sliding window; prefer an efficient approach and Data &amp; Edge Cases where I </w:t>
      </w:r>
      <w:proofErr w:type="gramStart"/>
      <w:r w:rsidR="00A40F65" w:rsidRPr="00A40F65">
        <w:t>need  provide</w:t>
      </w:r>
      <w:proofErr w:type="gramEnd"/>
      <w:r w:rsidR="00A40F65" w:rsidRPr="00A40F65">
        <w:t xml:space="preserve"> Example; for large n, two-heaps or bisect approach acceptable so here we  Include tests for short lists and exact window size with </w:t>
      </w:r>
    </w:p>
    <w:p w:rsidR="00A40F65" w:rsidRDefault="00A40F65" w:rsidP="00A40F65">
      <w:r>
        <w:t>Sample Input</w:t>
      </w:r>
    </w:p>
    <w:p w:rsidR="00A40F65" w:rsidRDefault="00A40F65" w:rsidP="00A40F65">
      <w:r>
        <w:rPr>
          <w:rFonts w:ascii="Consolas" w:eastAsia="Consolas" w:hAnsi="Consolas"/>
          <w:sz w:val="20"/>
        </w:rPr>
        <w:t>[1, 3, 2, 5, 4]</w:t>
      </w:r>
    </w:p>
    <w:p w:rsidR="00A40F65" w:rsidRDefault="00A40F65" w:rsidP="00A40F65">
      <w:r>
        <w:t>And, Sample Output</w:t>
      </w:r>
    </w:p>
    <w:p w:rsidR="00A40F65" w:rsidRDefault="00A40F65" w:rsidP="00A40F65">
      <w:r>
        <w:rPr>
          <w:rFonts w:ascii="Consolas" w:eastAsia="Consolas" w:hAnsi="Consolas"/>
          <w:sz w:val="20"/>
        </w:rPr>
        <w:t>[2, 3, 4]</w:t>
      </w:r>
    </w:p>
    <w:p w:rsidR="00A40F65" w:rsidRDefault="00A40F65" w:rsidP="00A40F65">
      <w:r>
        <w:t>Acceptance Criteria: Efficient and correct</w:t>
      </w:r>
    </w:p>
    <w:p w:rsidR="00A40F65" w:rsidRDefault="00A40F65" w:rsidP="00A40F65"/>
    <w:p w:rsidR="009F0C6E" w:rsidRDefault="001D74FE">
      <w:r>
        <w:rPr>
          <w:noProof/>
        </w:rPr>
        <w:lastRenderedPageBreak/>
        <w:pict>
          <v:rect id="_x0000_s1045" style="position:absolute;margin-left:-84.55pt;margin-top:-68.55pt;width:590.25pt;height:242.5pt;z-index:251658240">
            <v:fill r:id="rId9" o:title="Screenshot (75)" recolor="t" type="frame"/>
          </v:rect>
        </w:pict>
      </w:r>
    </w:p>
    <w:p w:rsidR="00940BF5" w:rsidRDefault="00940BF5"/>
    <w:p w:rsidR="00940BF5" w:rsidRDefault="00940BF5"/>
    <w:p w:rsidR="001D74FE" w:rsidRDefault="001D74FE"/>
    <w:p w:rsidR="001D74FE" w:rsidRDefault="001D74FE"/>
    <w:p w:rsidR="001D74FE" w:rsidRDefault="001D74FE"/>
    <w:p w:rsidR="001D74FE" w:rsidRDefault="001D74FE"/>
    <w:p w:rsidR="001D74FE" w:rsidRDefault="001D74FE">
      <w:r>
        <w:rPr>
          <w:noProof/>
        </w:rPr>
        <w:pict>
          <v:rect id="_x0000_s1046" style="position:absolute;margin-left:-84.55pt;margin-top:1.9pt;width:596.35pt;height:253.35pt;z-index:251659264">
            <v:fill r:id="rId10" o:title="Screenshot (76)" recolor="t" type="frame"/>
          </v:rect>
        </w:pict>
      </w:r>
    </w:p>
    <w:p w:rsidR="001D74FE" w:rsidRDefault="001D74FE"/>
    <w:p w:rsidR="001D74FE" w:rsidRDefault="001D74FE"/>
    <w:p w:rsidR="001D74FE" w:rsidRDefault="001D74FE"/>
    <w:p w:rsidR="001D74FE" w:rsidRDefault="001D74FE"/>
    <w:p w:rsidR="001D74FE" w:rsidRDefault="001D74FE"/>
    <w:p w:rsidR="001D74FE" w:rsidRDefault="001D74FE"/>
    <w:p w:rsidR="001D74FE" w:rsidRDefault="001D74FE"/>
    <w:p w:rsidR="001D74FE" w:rsidRDefault="001D74FE"/>
    <w:p w:rsidR="001D74FE" w:rsidRDefault="001D74FE"/>
    <w:p w:rsidR="001D74FE" w:rsidRDefault="001D74FE">
      <w:r>
        <w:rPr>
          <w:noProof/>
        </w:rPr>
        <w:pict>
          <v:rect id="_x0000_s1047" style="position:absolute;margin-left:-84.55pt;margin-top:7.65pt;width:596.35pt;height:245.2pt;z-index:251660288">
            <v:fill r:id="rId11" o:title="Screenshot (77)" recolor="t" type="frame"/>
          </v:rect>
        </w:pict>
      </w:r>
    </w:p>
    <w:p w:rsidR="001D74FE" w:rsidRDefault="001D74FE"/>
    <w:p w:rsidR="001D74FE" w:rsidRDefault="001D74FE"/>
    <w:p w:rsidR="001D74FE" w:rsidRDefault="001D74FE"/>
    <w:p w:rsidR="001D74FE" w:rsidRDefault="001D74FE"/>
    <w:p w:rsidR="001D74FE" w:rsidRDefault="001D74FE"/>
    <w:p w:rsidR="001D74FE" w:rsidRDefault="001D74FE"/>
    <w:sectPr w:rsidR="001D74FE"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84731C0"/>
    <w:multiLevelType w:val="multilevel"/>
    <w:tmpl w:val="A612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113745"/>
    <w:multiLevelType w:val="multilevel"/>
    <w:tmpl w:val="41CA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6703C6"/>
    <w:multiLevelType w:val="multilevel"/>
    <w:tmpl w:val="E184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8247A0"/>
    <w:multiLevelType w:val="multilevel"/>
    <w:tmpl w:val="F0D2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4A5FB6"/>
    <w:multiLevelType w:val="multilevel"/>
    <w:tmpl w:val="1AB4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92360B"/>
    <w:multiLevelType w:val="multilevel"/>
    <w:tmpl w:val="0528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C940F0"/>
    <w:multiLevelType w:val="multilevel"/>
    <w:tmpl w:val="FA8A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423A5F"/>
    <w:multiLevelType w:val="multilevel"/>
    <w:tmpl w:val="05364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D86B8F"/>
    <w:multiLevelType w:val="multilevel"/>
    <w:tmpl w:val="5B7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BD76E6"/>
    <w:multiLevelType w:val="multilevel"/>
    <w:tmpl w:val="6262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413505"/>
    <w:multiLevelType w:val="multilevel"/>
    <w:tmpl w:val="6E52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8E154D"/>
    <w:multiLevelType w:val="multilevel"/>
    <w:tmpl w:val="CFAA5A4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5751085"/>
    <w:multiLevelType w:val="multilevel"/>
    <w:tmpl w:val="F2FE8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1C69D1"/>
    <w:multiLevelType w:val="multilevel"/>
    <w:tmpl w:val="6514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C07C72"/>
    <w:multiLevelType w:val="multilevel"/>
    <w:tmpl w:val="F910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F900A0"/>
    <w:multiLevelType w:val="multilevel"/>
    <w:tmpl w:val="6C44D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A544AA"/>
    <w:multiLevelType w:val="multilevel"/>
    <w:tmpl w:val="029E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1C74AC"/>
    <w:multiLevelType w:val="multilevel"/>
    <w:tmpl w:val="5D60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0C5859"/>
    <w:multiLevelType w:val="multilevel"/>
    <w:tmpl w:val="4C7E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48192B"/>
    <w:multiLevelType w:val="multilevel"/>
    <w:tmpl w:val="5C7C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DA391C"/>
    <w:multiLevelType w:val="multilevel"/>
    <w:tmpl w:val="470E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293A40"/>
    <w:multiLevelType w:val="multilevel"/>
    <w:tmpl w:val="B0B4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384C53"/>
    <w:multiLevelType w:val="multilevel"/>
    <w:tmpl w:val="AC6C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821D7D"/>
    <w:multiLevelType w:val="multilevel"/>
    <w:tmpl w:val="D9BED9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032212"/>
    <w:multiLevelType w:val="multilevel"/>
    <w:tmpl w:val="9450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F244BE"/>
    <w:multiLevelType w:val="multilevel"/>
    <w:tmpl w:val="02E4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C1614B"/>
    <w:multiLevelType w:val="multilevel"/>
    <w:tmpl w:val="7F4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8A071F"/>
    <w:multiLevelType w:val="multilevel"/>
    <w:tmpl w:val="BF70C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105A53"/>
    <w:multiLevelType w:val="multilevel"/>
    <w:tmpl w:val="DFA8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36"/>
  </w:num>
  <w:num w:numId="11">
    <w:abstractNumId w:val="18"/>
  </w:num>
  <w:num w:numId="12">
    <w:abstractNumId w:val="21"/>
  </w:num>
  <w:num w:numId="13">
    <w:abstractNumId w:val="15"/>
  </w:num>
  <w:num w:numId="14">
    <w:abstractNumId w:val="28"/>
  </w:num>
  <w:num w:numId="15">
    <w:abstractNumId w:val="32"/>
  </w:num>
  <w:num w:numId="16">
    <w:abstractNumId w:val="35"/>
  </w:num>
  <w:num w:numId="17">
    <w:abstractNumId w:val="17"/>
  </w:num>
  <w:num w:numId="18">
    <w:abstractNumId w:val="13"/>
  </w:num>
  <w:num w:numId="19">
    <w:abstractNumId w:val="22"/>
  </w:num>
  <w:num w:numId="20">
    <w:abstractNumId w:val="16"/>
  </w:num>
  <w:num w:numId="21">
    <w:abstractNumId w:val="25"/>
  </w:num>
  <w:num w:numId="22">
    <w:abstractNumId w:val="9"/>
  </w:num>
  <w:num w:numId="23">
    <w:abstractNumId w:val="29"/>
  </w:num>
  <w:num w:numId="24">
    <w:abstractNumId w:val="26"/>
  </w:num>
  <w:num w:numId="25">
    <w:abstractNumId w:val="34"/>
  </w:num>
  <w:num w:numId="26">
    <w:abstractNumId w:val="30"/>
  </w:num>
  <w:num w:numId="27">
    <w:abstractNumId w:val="33"/>
  </w:num>
  <w:num w:numId="28">
    <w:abstractNumId w:val="31"/>
  </w:num>
  <w:num w:numId="29">
    <w:abstractNumId w:val="14"/>
  </w:num>
  <w:num w:numId="30">
    <w:abstractNumId w:val="10"/>
  </w:num>
  <w:num w:numId="31">
    <w:abstractNumId w:val="24"/>
  </w:num>
  <w:num w:numId="32">
    <w:abstractNumId w:val="23"/>
  </w:num>
  <w:num w:numId="33">
    <w:abstractNumId w:val="12"/>
  </w:num>
  <w:num w:numId="34">
    <w:abstractNumId w:val="19"/>
  </w:num>
  <w:num w:numId="35">
    <w:abstractNumId w:val="37"/>
  </w:num>
  <w:num w:numId="36">
    <w:abstractNumId w:val="20"/>
  </w:num>
  <w:num w:numId="37">
    <w:abstractNumId w:val="27"/>
  </w:num>
  <w:num w:numId="3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47730"/>
    <w:rsid w:val="00026EA9"/>
    <w:rsid w:val="00034616"/>
    <w:rsid w:val="0006063C"/>
    <w:rsid w:val="0015074B"/>
    <w:rsid w:val="001D74FE"/>
    <w:rsid w:val="0029639D"/>
    <w:rsid w:val="00305362"/>
    <w:rsid w:val="00326F90"/>
    <w:rsid w:val="00454F93"/>
    <w:rsid w:val="009311A9"/>
    <w:rsid w:val="00940BF5"/>
    <w:rsid w:val="009F0C6E"/>
    <w:rsid w:val="00A40F65"/>
    <w:rsid w:val="00AA1D8D"/>
    <w:rsid w:val="00B47730"/>
    <w:rsid w:val="00CB0664"/>
    <w:rsid w:val="00E01EDE"/>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01E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1E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EDE"/>
    <w:rPr>
      <w:rFonts w:ascii="Courier New" w:eastAsia="Times New Roman" w:hAnsi="Courier New" w:cs="Courier New"/>
      <w:sz w:val="20"/>
      <w:szCs w:val="20"/>
    </w:rPr>
  </w:style>
  <w:style w:type="character" w:customStyle="1" w:styleId="hljs-string">
    <w:name w:val="hljs-string"/>
    <w:basedOn w:val="DefaultParagraphFont"/>
    <w:rsid w:val="00E01EDE"/>
  </w:style>
  <w:style w:type="character" w:customStyle="1" w:styleId="hljs-strong">
    <w:name w:val="hljs-strong"/>
    <w:basedOn w:val="DefaultParagraphFont"/>
    <w:rsid w:val="00E01EDE"/>
  </w:style>
  <w:style w:type="character" w:customStyle="1" w:styleId="hljs-keyword">
    <w:name w:val="hljs-keyword"/>
    <w:basedOn w:val="DefaultParagraphFont"/>
    <w:rsid w:val="00E01EDE"/>
  </w:style>
  <w:style w:type="character" w:customStyle="1" w:styleId="hljs-title">
    <w:name w:val="hljs-title"/>
    <w:basedOn w:val="DefaultParagraphFont"/>
    <w:rsid w:val="00E01EDE"/>
  </w:style>
  <w:style w:type="character" w:customStyle="1" w:styleId="hljs-params">
    <w:name w:val="hljs-params"/>
    <w:basedOn w:val="DefaultParagraphFont"/>
    <w:rsid w:val="00E01EDE"/>
  </w:style>
  <w:style w:type="character" w:customStyle="1" w:styleId="hljs-number">
    <w:name w:val="hljs-number"/>
    <w:basedOn w:val="DefaultParagraphFont"/>
    <w:rsid w:val="00E01EDE"/>
  </w:style>
  <w:style w:type="character" w:customStyle="1" w:styleId="hljs-builtin">
    <w:name w:val="hljs-built_in"/>
    <w:basedOn w:val="DefaultParagraphFont"/>
    <w:rsid w:val="00E01EDE"/>
  </w:style>
  <w:style w:type="character" w:customStyle="1" w:styleId="hljs-section">
    <w:name w:val="hljs-section"/>
    <w:basedOn w:val="DefaultParagraphFont"/>
    <w:rsid w:val="00026EA9"/>
  </w:style>
  <w:style w:type="character" w:customStyle="1" w:styleId="hljs-symbol">
    <w:name w:val="hljs-symbol"/>
    <w:basedOn w:val="DefaultParagraphFont"/>
    <w:rsid w:val="00305362"/>
  </w:style>
  <w:style w:type="character" w:customStyle="1" w:styleId="hljs-literal">
    <w:name w:val="hljs-literal"/>
    <w:basedOn w:val="DefaultParagraphFont"/>
    <w:rsid w:val="00305362"/>
  </w:style>
  <w:style w:type="character" w:customStyle="1" w:styleId="hljs-comment">
    <w:name w:val="hljs-comment"/>
    <w:basedOn w:val="DefaultParagraphFont"/>
    <w:rsid w:val="003053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34276994">
      <w:bodyDiv w:val="1"/>
      <w:marLeft w:val="0"/>
      <w:marRight w:val="0"/>
      <w:marTop w:val="0"/>
      <w:marBottom w:val="0"/>
      <w:divBdr>
        <w:top w:val="none" w:sz="0" w:space="0" w:color="auto"/>
        <w:left w:val="none" w:sz="0" w:space="0" w:color="auto"/>
        <w:bottom w:val="none" w:sz="0" w:space="0" w:color="auto"/>
        <w:right w:val="none" w:sz="0" w:space="0" w:color="auto"/>
      </w:divBdr>
      <w:divsChild>
        <w:div w:id="1902248194">
          <w:marLeft w:val="0"/>
          <w:marRight w:val="0"/>
          <w:marTop w:val="0"/>
          <w:marBottom w:val="0"/>
          <w:divBdr>
            <w:top w:val="none" w:sz="0" w:space="0" w:color="auto"/>
            <w:left w:val="none" w:sz="0" w:space="0" w:color="auto"/>
            <w:bottom w:val="none" w:sz="0" w:space="0" w:color="auto"/>
            <w:right w:val="none" w:sz="0" w:space="0" w:color="auto"/>
          </w:divBdr>
          <w:divsChild>
            <w:div w:id="1058014815">
              <w:marLeft w:val="0"/>
              <w:marRight w:val="0"/>
              <w:marTop w:val="0"/>
              <w:marBottom w:val="0"/>
              <w:divBdr>
                <w:top w:val="none" w:sz="0" w:space="0" w:color="auto"/>
                <w:left w:val="none" w:sz="0" w:space="0" w:color="auto"/>
                <w:bottom w:val="none" w:sz="0" w:space="0" w:color="auto"/>
                <w:right w:val="none" w:sz="0" w:space="0" w:color="auto"/>
              </w:divBdr>
            </w:div>
          </w:divsChild>
        </w:div>
        <w:div w:id="953246544">
          <w:marLeft w:val="0"/>
          <w:marRight w:val="0"/>
          <w:marTop w:val="0"/>
          <w:marBottom w:val="0"/>
          <w:divBdr>
            <w:top w:val="none" w:sz="0" w:space="0" w:color="auto"/>
            <w:left w:val="none" w:sz="0" w:space="0" w:color="auto"/>
            <w:bottom w:val="none" w:sz="0" w:space="0" w:color="auto"/>
            <w:right w:val="none" w:sz="0" w:space="0" w:color="auto"/>
          </w:divBdr>
          <w:divsChild>
            <w:div w:id="10725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8414">
      <w:bodyDiv w:val="1"/>
      <w:marLeft w:val="0"/>
      <w:marRight w:val="0"/>
      <w:marTop w:val="0"/>
      <w:marBottom w:val="0"/>
      <w:divBdr>
        <w:top w:val="none" w:sz="0" w:space="0" w:color="auto"/>
        <w:left w:val="none" w:sz="0" w:space="0" w:color="auto"/>
        <w:bottom w:val="none" w:sz="0" w:space="0" w:color="auto"/>
        <w:right w:val="none" w:sz="0" w:space="0" w:color="auto"/>
      </w:divBdr>
      <w:divsChild>
        <w:div w:id="214777234">
          <w:marLeft w:val="0"/>
          <w:marRight w:val="0"/>
          <w:marTop w:val="0"/>
          <w:marBottom w:val="0"/>
          <w:divBdr>
            <w:top w:val="none" w:sz="0" w:space="0" w:color="auto"/>
            <w:left w:val="none" w:sz="0" w:space="0" w:color="auto"/>
            <w:bottom w:val="none" w:sz="0" w:space="0" w:color="auto"/>
            <w:right w:val="none" w:sz="0" w:space="0" w:color="auto"/>
          </w:divBdr>
          <w:divsChild>
            <w:div w:id="1913157404">
              <w:marLeft w:val="0"/>
              <w:marRight w:val="0"/>
              <w:marTop w:val="0"/>
              <w:marBottom w:val="0"/>
              <w:divBdr>
                <w:top w:val="none" w:sz="0" w:space="0" w:color="auto"/>
                <w:left w:val="none" w:sz="0" w:space="0" w:color="auto"/>
                <w:bottom w:val="none" w:sz="0" w:space="0" w:color="auto"/>
                <w:right w:val="none" w:sz="0" w:space="0" w:color="auto"/>
              </w:divBdr>
            </w:div>
          </w:divsChild>
        </w:div>
        <w:div w:id="1156142212">
          <w:marLeft w:val="0"/>
          <w:marRight w:val="0"/>
          <w:marTop w:val="0"/>
          <w:marBottom w:val="0"/>
          <w:divBdr>
            <w:top w:val="none" w:sz="0" w:space="0" w:color="auto"/>
            <w:left w:val="none" w:sz="0" w:space="0" w:color="auto"/>
            <w:bottom w:val="none" w:sz="0" w:space="0" w:color="auto"/>
            <w:right w:val="none" w:sz="0" w:space="0" w:color="auto"/>
          </w:divBdr>
          <w:divsChild>
            <w:div w:id="6960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30614">
      <w:bodyDiv w:val="1"/>
      <w:marLeft w:val="0"/>
      <w:marRight w:val="0"/>
      <w:marTop w:val="0"/>
      <w:marBottom w:val="0"/>
      <w:divBdr>
        <w:top w:val="none" w:sz="0" w:space="0" w:color="auto"/>
        <w:left w:val="none" w:sz="0" w:space="0" w:color="auto"/>
        <w:bottom w:val="none" w:sz="0" w:space="0" w:color="auto"/>
        <w:right w:val="none" w:sz="0" w:space="0" w:color="auto"/>
      </w:divBdr>
      <w:divsChild>
        <w:div w:id="1823889616">
          <w:marLeft w:val="0"/>
          <w:marRight w:val="0"/>
          <w:marTop w:val="0"/>
          <w:marBottom w:val="0"/>
          <w:divBdr>
            <w:top w:val="none" w:sz="0" w:space="0" w:color="auto"/>
            <w:left w:val="none" w:sz="0" w:space="0" w:color="auto"/>
            <w:bottom w:val="none" w:sz="0" w:space="0" w:color="auto"/>
            <w:right w:val="none" w:sz="0" w:space="0" w:color="auto"/>
          </w:divBdr>
          <w:divsChild>
            <w:div w:id="1943104459">
              <w:marLeft w:val="0"/>
              <w:marRight w:val="0"/>
              <w:marTop w:val="0"/>
              <w:marBottom w:val="0"/>
              <w:divBdr>
                <w:top w:val="none" w:sz="0" w:space="0" w:color="auto"/>
                <w:left w:val="none" w:sz="0" w:space="0" w:color="auto"/>
                <w:bottom w:val="none" w:sz="0" w:space="0" w:color="auto"/>
                <w:right w:val="none" w:sz="0" w:space="0" w:color="auto"/>
              </w:divBdr>
            </w:div>
          </w:divsChild>
        </w:div>
        <w:div w:id="938024324">
          <w:marLeft w:val="0"/>
          <w:marRight w:val="0"/>
          <w:marTop w:val="0"/>
          <w:marBottom w:val="0"/>
          <w:divBdr>
            <w:top w:val="none" w:sz="0" w:space="0" w:color="auto"/>
            <w:left w:val="none" w:sz="0" w:space="0" w:color="auto"/>
            <w:bottom w:val="none" w:sz="0" w:space="0" w:color="auto"/>
            <w:right w:val="none" w:sz="0" w:space="0" w:color="auto"/>
          </w:divBdr>
          <w:divsChild>
            <w:div w:id="1024477300">
              <w:marLeft w:val="0"/>
              <w:marRight w:val="0"/>
              <w:marTop w:val="0"/>
              <w:marBottom w:val="0"/>
              <w:divBdr>
                <w:top w:val="none" w:sz="0" w:space="0" w:color="auto"/>
                <w:left w:val="none" w:sz="0" w:space="0" w:color="auto"/>
                <w:bottom w:val="none" w:sz="0" w:space="0" w:color="auto"/>
                <w:right w:val="none" w:sz="0" w:space="0" w:color="auto"/>
              </w:divBdr>
            </w:div>
          </w:divsChild>
        </w:div>
        <w:div w:id="1072435190">
          <w:marLeft w:val="0"/>
          <w:marRight w:val="0"/>
          <w:marTop w:val="0"/>
          <w:marBottom w:val="0"/>
          <w:divBdr>
            <w:top w:val="none" w:sz="0" w:space="0" w:color="auto"/>
            <w:left w:val="none" w:sz="0" w:space="0" w:color="auto"/>
            <w:bottom w:val="none" w:sz="0" w:space="0" w:color="auto"/>
            <w:right w:val="none" w:sz="0" w:space="0" w:color="auto"/>
          </w:divBdr>
          <w:divsChild>
            <w:div w:id="1954558981">
              <w:marLeft w:val="0"/>
              <w:marRight w:val="0"/>
              <w:marTop w:val="0"/>
              <w:marBottom w:val="0"/>
              <w:divBdr>
                <w:top w:val="none" w:sz="0" w:space="0" w:color="auto"/>
                <w:left w:val="none" w:sz="0" w:space="0" w:color="auto"/>
                <w:bottom w:val="none" w:sz="0" w:space="0" w:color="auto"/>
                <w:right w:val="none" w:sz="0" w:space="0" w:color="auto"/>
              </w:divBdr>
            </w:div>
          </w:divsChild>
        </w:div>
        <w:div w:id="1845783167">
          <w:marLeft w:val="0"/>
          <w:marRight w:val="0"/>
          <w:marTop w:val="0"/>
          <w:marBottom w:val="0"/>
          <w:divBdr>
            <w:top w:val="none" w:sz="0" w:space="0" w:color="auto"/>
            <w:left w:val="none" w:sz="0" w:space="0" w:color="auto"/>
            <w:bottom w:val="none" w:sz="0" w:space="0" w:color="auto"/>
            <w:right w:val="none" w:sz="0" w:space="0" w:color="auto"/>
          </w:divBdr>
          <w:divsChild>
            <w:div w:id="15231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6032">
      <w:bodyDiv w:val="1"/>
      <w:marLeft w:val="0"/>
      <w:marRight w:val="0"/>
      <w:marTop w:val="0"/>
      <w:marBottom w:val="0"/>
      <w:divBdr>
        <w:top w:val="none" w:sz="0" w:space="0" w:color="auto"/>
        <w:left w:val="none" w:sz="0" w:space="0" w:color="auto"/>
        <w:bottom w:val="none" w:sz="0" w:space="0" w:color="auto"/>
        <w:right w:val="none" w:sz="0" w:space="0" w:color="auto"/>
      </w:divBdr>
      <w:divsChild>
        <w:div w:id="1430465150">
          <w:marLeft w:val="0"/>
          <w:marRight w:val="0"/>
          <w:marTop w:val="0"/>
          <w:marBottom w:val="0"/>
          <w:divBdr>
            <w:top w:val="none" w:sz="0" w:space="0" w:color="auto"/>
            <w:left w:val="none" w:sz="0" w:space="0" w:color="auto"/>
            <w:bottom w:val="none" w:sz="0" w:space="0" w:color="auto"/>
            <w:right w:val="none" w:sz="0" w:space="0" w:color="auto"/>
          </w:divBdr>
          <w:divsChild>
            <w:div w:id="259916612">
              <w:marLeft w:val="0"/>
              <w:marRight w:val="0"/>
              <w:marTop w:val="0"/>
              <w:marBottom w:val="0"/>
              <w:divBdr>
                <w:top w:val="none" w:sz="0" w:space="0" w:color="auto"/>
                <w:left w:val="none" w:sz="0" w:space="0" w:color="auto"/>
                <w:bottom w:val="none" w:sz="0" w:space="0" w:color="auto"/>
                <w:right w:val="none" w:sz="0" w:space="0" w:color="auto"/>
              </w:divBdr>
            </w:div>
          </w:divsChild>
        </w:div>
        <w:div w:id="2068262287">
          <w:marLeft w:val="0"/>
          <w:marRight w:val="0"/>
          <w:marTop w:val="0"/>
          <w:marBottom w:val="0"/>
          <w:divBdr>
            <w:top w:val="none" w:sz="0" w:space="0" w:color="auto"/>
            <w:left w:val="none" w:sz="0" w:space="0" w:color="auto"/>
            <w:bottom w:val="none" w:sz="0" w:space="0" w:color="auto"/>
            <w:right w:val="none" w:sz="0" w:space="0" w:color="auto"/>
          </w:divBdr>
          <w:divsChild>
            <w:div w:id="11835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850">
      <w:bodyDiv w:val="1"/>
      <w:marLeft w:val="0"/>
      <w:marRight w:val="0"/>
      <w:marTop w:val="0"/>
      <w:marBottom w:val="0"/>
      <w:divBdr>
        <w:top w:val="none" w:sz="0" w:space="0" w:color="auto"/>
        <w:left w:val="none" w:sz="0" w:space="0" w:color="auto"/>
        <w:bottom w:val="none" w:sz="0" w:space="0" w:color="auto"/>
        <w:right w:val="none" w:sz="0" w:space="0" w:color="auto"/>
      </w:divBdr>
      <w:divsChild>
        <w:div w:id="76950608">
          <w:marLeft w:val="0"/>
          <w:marRight w:val="0"/>
          <w:marTop w:val="0"/>
          <w:marBottom w:val="0"/>
          <w:divBdr>
            <w:top w:val="none" w:sz="0" w:space="0" w:color="auto"/>
            <w:left w:val="none" w:sz="0" w:space="0" w:color="auto"/>
            <w:bottom w:val="none" w:sz="0" w:space="0" w:color="auto"/>
            <w:right w:val="none" w:sz="0" w:space="0" w:color="auto"/>
          </w:divBdr>
          <w:divsChild>
            <w:div w:id="1344894290">
              <w:marLeft w:val="0"/>
              <w:marRight w:val="0"/>
              <w:marTop w:val="0"/>
              <w:marBottom w:val="0"/>
              <w:divBdr>
                <w:top w:val="none" w:sz="0" w:space="0" w:color="auto"/>
                <w:left w:val="none" w:sz="0" w:space="0" w:color="auto"/>
                <w:bottom w:val="none" w:sz="0" w:space="0" w:color="auto"/>
                <w:right w:val="none" w:sz="0" w:space="0" w:color="auto"/>
              </w:divBdr>
            </w:div>
          </w:divsChild>
        </w:div>
        <w:div w:id="1650864055">
          <w:marLeft w:val="0"/>
          <w:marRight w:val="0"/>
          <w:marTop w:val="0"/>
          <w:marBottom w:val="0"/>
          <w:divBdr>
            <w:top w:val="none" w:sz="0" w:space="0" w:color="auto"/>
            <w:left w:val="none" w:sz="0" w:space="0" w:color="auto"/>
            <w:bottom w:val="none" w:sz="0" w:space="0" w:color="auto"/>
            <w:right w:val="none" w:sz="0" w:space="0" w:color="auto"/>
          </w:divBdr>
          <w:divsChild>
            <w:div w:id="2078018527">
              <w:marLeft w:val="0"/>
              <w:marRight w:val="0"/>
              <w:marTop w:val="0"/>
              <w:marBottom w:val="0"/>
              <w:divBdr>
                <w:top w:val="none" w:sz="0" w:space="0" w:color="auto"/>
                <w:left w:val="none" w:sz="0" w:space="0" w:color="auto"/>
                <w:bottom w:val="none" w:sz="0" w:space="0" w:color="auto"/>
                <w:right w:val="none" w:sz="0" w:space="0" w:color="auto"/>
              </w:divBdr>
            </w:div>
          </w:divsChild>
        </w:div>
        <w:div w:id="58670497">
          <w:marLeft w:val="0"/>
          <w:marRight w:val="0"/>
          <w:marTop w:val="0"/>
          <w:marBottom w:val="0"/>
          <w:divBdr>
            <w:top w:val="none" w:sz="0" w:space="0" w:color="auto"/>
            <w:left w:val="none" w:sz="0" w:space="0" w:color="auto"/>
            <w:bottom w:val="none" w:sz="0" w:space="0" w:color="auto"/>
            <w:right w:val="none" w:sz="0" w:space="0" w:color="auto"/>
          </w:divBdr>
          <w:divsChild>
            <w:div w:id="1109278354">
              <w:marLeft w:val="0"/>
              <w:marRight w:val="0"/>
              <w:marTop w:val="0"/>
              <w:marBottom w:val="0"/>
              <w:divBdr>
                <w:top w:val="none" w:sz="0" w:space="0" w:color="auto"/>
                <w:left w:val="none" w:sz="0" w:space="0" w:color="auto"/>
                <w:bottom w:val="none" w:sz="0" w:space="0" w:color="auto"/>
                <w:right w:val="none" w:sz="0" w:space="0" w:color="auto"/>
              </w:divBdr>
            </w:div>
          </w:divsChild>
        </w:div>
        <w:div w:id="783842775">
          <w:marLeft w:val="0"/>
          <w:marRight w:val="0"/>
          <w:marTop w:val="0"/>
          <w:marBottom w:val="0"/>
          <w:divBdr>
            <w:top w:val="none" w:sz="0" w:space="0" w:color="auto"/>
            <w:left w:val="none" w:sz="0" w:space="0" w:color="auto"/>
            <w:bottom w:val="none" w:sz="0" w:space="0" w:color="auto"/>
            <w:right w:val="none" w:sz="0" w:space="0" w:color="auto"/>
          </w:divBdr>
          <w:divsChild>
            <w:div w:id="17508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7551">
      <w:bodyDiv w:val="1"/>
      <w:marLeft w:val="0"/>
      <w:marRight w:val="0"/>
      <w:marTop w:val="0"/>
      <w:marBottom w:val="0"/>
      <w:divBdr>
        <w:top w:val="none" w:sz="0" w:space="0" w:color="auto"/>
        <w:left w:val="none" w:sz="0" w:space="0" w:color="auto"/>
        <w:bottom w:val="none" w:sz="0" w:space="0" w:color="auto"/>
        <w:right w:val="none" w:sz="0" w:space="0" w:color="auto"/>
      </w:divBdr>
      <w:divsChild>
        <w:div w:id="2123181424">
          <w:marLeft w:val="0"/>
          <w:marRight w:val="0"/>
          <w:marTop w:val="0"/>
          <w:marBottom w:val="0"/>
          <w:divBdr>
            <w:top w:val="none" w:sz="0" w:space="0" w:color="auto"/>
            <w:left w:val="none" w:sz="0" w:space="0" w:color="auto"/>
            <w:bottom w:val="none" w:sz="0" w:space="0" w:color="auto"/>
            <w:right w:val="none" w:sz="0" w:space="0" w:color="auto"/>
          </w:divBdr>
          <w:divsChild>
            <w:div w:id="918901656">
              <w:marLeft w:val="0"/>
              <w:marRight w:val="0"/>
              <w:marTop w:val="0"/>
              <w:marBottom w:val="0"/>
              <w:divBdr>
                <w:top w:val="none" w:sz="0" w:space="0" w:color="auto"/>
                <w:left w:val="none" w:sz="0" w:space="0" w:color="auto"/>
                <w:bottom w:val="none" w:sz="0" w:space="0" w:color="auto"/>
                <w:right w:val="none" w:sz="0" w:space="0" w:color="auto"/>
              </w:divBdr>
            </w:div>
          </w:divsChild>
        </w:div>
        <w:div w:id="399399963">
          <w:marLeft w:val="0"/>
          <w:marRight w:val="0"/>
          <w:marTop w:val="0"/>
          <w:marBottom w:val="0"/>
          <w:divBdr>
            <w:top w:val="none" w:sz="0" w:space="0" w:color="auto"/>
            <w:left w:val="none" w:sz="0" w:space="0" w:color="auto"/>
            <w:bottom w:val="none" w:sz="0" w:space="0" w:color="auto"/>
            <w:right w:val="none" w:sz="0" w:space="0" w:color="auto"/>
          </w:divBdr>
          <w:divsChild>
            <w:div w:id="21125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6765">
      <w:bodyDiv w:val="1"/>
      <w:marLeft w:val="0"/>
      <w:marRight w:val="0"/>
      <w:marTop w:val="0"/>
      <w:marBottom w:val="0"/>
      <w:divBdr>
        <w:top w:val="none" w:sz="0" w:space="0" w:color="auto"/>
        <w:left w:val="none" w:sz="0" w:space="0" w:color="auto"/>
        <w:bottom w:val="none" w:sz="0" w:space="0" w:color="auto"/>
        <w:right w:val="none" w:sz="0" w:space="0" w:color="auto"/>
      </w:divBdr>
      <w:divsChild>
        <w:div w:id="647132591">
          <w:marLeft w:val="0"/>
          <w:marRight w:val="0"/>
          <w:marTop w:val="0"/>
          <w:marBottom w:val="0"/>
          <w:divBdr>
            <w:top w:val="none" w:sz="0" w:space="0" w:color="auto"/>
            <w:left w:val="none" w:sz="0" w:space="0" w:color="auto"/>
            <w:bottom w:val="none" w:sz="0" w:space="0" w:color="auto"/>
            <w:right w:val="none" w:sz="0" w:space="0" w:color="auto"/>
          </w:divBdr>
          <w:divsChild>
            <w:div w:id="652875482">
              <w:marLeft w:val="0"/>
              <w:marRight w:val="0"/>
              <w:marTop w:val="0"/>
              <w:marBottom w:val="0"/>
              <w:divBdr>
                <w:top w:val="none" w:sz="0" w:space="0" w:color="auto"/>
                <w:left w:val="none" w:sz="0" w:space="0" w:color="auto"/>
                <w:bottom w:val="none" w:sz="0" w:space="0" w:color="auto"/>
                <w:right w:val="none" w:sz="0" w:space="0" w:color="auto"/>
              </w:divBdr>
            </w:div>
          </w:divsChild>
        </w:div>
        <w:div w:id="1364474190">
          <w:marLeft w:val="0"/>
          <w:marRight w:val="0"/>
          <w:marTop w:val="0"/>
          <w:marBottom w:val="0"/>
          <w:divBdr>
            <w:top w:val="none" w:sz="0" w:space="0" w:color="auto"/>
            <w:left w:val="none" w:sz="0" w:space="0" w:color="auto"/>
            <w:bottom w:val="none" w:sz="0" w:space="0" w:color="auto"/>
            <w:right w:val="none" w:sz="0" w:space="0" w:color="auto"/>
          </w:divBdr>
          <w:divsChild>
            <w:div w:id="15413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36</Pages>
  <Words>4598</Words>
  <Characters>26215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30752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Sadhvi</cp:lastModifiedBy>
  <cp:revision>6</cp:revision>
  <dcterms:created xsi:type="dcterms:W3CDTF">2013-12-23T23:15:00Z</dcterms:created>
  <dcterms:modified xsi:type="dcterms:W3CDTF">2025-09-18T04:58:00Z</dcterms:modified>
  <cp:category/>
</cp:coreProperties>
</file>